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red"/>
        </w:rPr>
        <w:t>Slot</w:t>
      </w:r>
      <w:r>
        <w:t xml:space="preserve"> </w:t>
      </w:r>
      <w:r>
        <w:rPr>
          <w:highlight w:val="yellow"/>
        </w:rPr>
        <w:t>Matched</w:t>
      </w:r>
      <w:r>
        <w:t xml:space="preserve"> </w:t>
      </w:r>
      <w:r>
        <w:rPr>
          <w:highlight w:val="green"/>
        </w:rPr>
        <w:t>Substitution</w:t>
      </w:r>
      <w:r>
        <w:t xml:space="preserve"> </w:t>
      </w:r>
      <w:r>
        <w:rPr>
          <w:highlight w:val="lightGray"/>
        </w:rPr>
        <w:t>Deletion</w:t>
      </w:r>
      <w:r>
        <w:t xml:space="preserve"> </w:t>
      </w:r>
      <w:r>
        <w:rPr>
          <w:highlight w:val="darkCyan"/>
        </w:rPr>
        <w:t>Insertion</w:t>
      </w:r>
      <w:r>
        <w:t xml:space="preserve"> </w:t>
      </w:r>
    </w:p>
    <w:p>
      <w:r>
        <w:t xml:space="preserve">Template: </w:t>
        <w:br/>
      </w:r>
      <w:r>
        <w:t xml:space="preserve">why is the sky today </w:t>
      </w:r>
      <w:r>
        <w:br/>
        <w:br/>
        <w:t>-----------------------------------------------------------------</w:t>
        <w:br/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so</w:t>
      </w:r>
      <w:r>
        <w:t xml:space="preserve"> </w:t>
      </w:r>
      <w:r>
        <w:rPr>
          <w:highlight w:val="red"/>
        </w:rPr>
        <w:t>blue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very</w:t>
      </w:r>
      <w:r>
        <w:t xml:space="preserve"> </w:t>
      </w:r>
      <w:r>
        <w:rPr>
          <w:highlight w:val="red"/>
        </w:rPr>
        <w:t>orange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 xml:space="preserve"> 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lightGray"/>
        </w:rPr>
        <w:t xml:space="preserve"> 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light</w:t>
      </w:r>
      <w:r>
        <w:t xml:space="preserve"> </w:t>
      </w:r>
      <w:r>
        <w:rPr>
          <w:highlight w:val="red"/>
        </w:rPr>
        <w:t>blue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green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red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little</w:t>
      </w:r>
      <w:r>
        <w:t xml:space="preserve"> </w:t>
      </w:r>
      <w:r>
        <w:rPr>
          <w:highlight w:val="red"/>
        </w:rPr>
        <w:t>orange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very</w:t>
      </w:r>
      <w:r>
        <w:t xml:space="preserve"> </w:t>
      </w:r>
      <w:r>
        <w:rPr>
          <w:highlight w:val="red"/>
        </w:rPr>
        <w:t>red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green"/>
        </w:rPr>
        <w:t>was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light</w:t>
      </w:r>
      <w:r>
        <w:t xml:space="preserve"> </w:t>
      </w:r>
      <w:r>
        <w:rPr>
          <w:highlight w:val="red"/>
        </w:rPr>
        <w:t>green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p>
      <w:r>
        <w:rPr>
          <w:highlight w:val="yellow"/>
        </w:rPr>
        <w:t>why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yellow"/>
        </w:rPr>
        <w:t>sky</w:t>
      </w:r>
      <w:r>
        <w:t xml:space="preserve"> </w:t>
      </w:r>
      <w:r>
        <w:rPr>
          <w:highlight w:val="red"/>
        </w:rPr>
        <w:t>dark</w:t>
      </w:r>
      <w:r>
        <w:t xml:space="preserve"> </w:t>
      </w:r>
      <w:r>
        <w:rPr>
          <w:highlight w:val="red"/>
        </w:rPr>
        <w:t>grey</w:t>
      </w:r>
      <w:r>
        <w:t xml:space="preserve"> </w:t>
      </w:r>
      <w:r>
        <w:rPr>
          <w:highlight w:val="yellow"/>
        </w:rPr>
        <w:t>today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