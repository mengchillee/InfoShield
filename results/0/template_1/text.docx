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highlight w:val="red"/>
        </w:rPr>
        <w:t>Slot</w:t>
      </w:r>
      <w:r>
        <w:t xml:space="preserve"> </w:t>
      </w:r>
      <w:r>
        <w:rPr>
          <w:highlight w:val="yellow"/>
        </w:rPr>
        <w:t>Matched</w:t>
      </w:r>
      <w:r>
        <w:t xml:space="preserve"> </w:t>
      </w:r>
      <w:r>
        <w:rPr>
          <w:highlight w:val="green"/>
        </w:rPr>
        <w:t>Substitution</w:t>
      </w:r>
      <w:r>
        <w:t xml:space="preserve"> </w:t>
      </w:r>
      <w:r>
        <w:rPr>
          <w:highlight w:val="lightGray"/>
        </w:rPr>
        <w:t>Deletion</w:t>
      </w:r>
      <w:r>
        <w:t xml:space="preserve"> </w:t>
      </w:r>
      <w:r>
        <w:rPr>
          <w:highlight w:val="darkCyan"/>
        </w:rPr>
        <w:t>Insertion</w:t>
      </w:r>
      <w:r>
        <w:t xml:space="preserve"> </w:t>
      </w:r>
    </w:p>
    <w:p>
      <w:r>
        <w:t xml:space="preserve">Template: </w:t>
        <w:br/>
      </w:r>
      <w:r>
        <w:t xml:space="preserve">this is a great and the dollar price is great good </w:t>
      </w:r>
      <w:r>
        <w:br/>
        <w:br/>
        <w:t>-----------------------------------------------------------------</w:t>
        <w:br/>
      </w:r>
    </w:p>
    <w:p>
      <w:r>
        <w:rPr>
          <w:highlight w:val="yellow"/>
        </w:rPr>
        <w:t>this</w:t>
      </w:r>
      <w:r>
        <w:t xml:space="preserve"> </w:t>
      </w:r>
      <w:r>
        <w:rPr>
          <w:highlight w:val="yellow"/>
        </w:rPr>
        <w:t>is</w:t>
      </w:r>
      <w:r>
        <w:t xml:space="preserve"> </w:t>
      </w:r>
      <w:r>
        <w:rPr>
          <w:highlight w:val="yellow"/>
        </w:rPr>
        <w:t>a</w:t>
      </w:r>
      <w:r>
        <w:t xml:space="preserve"> </w:t>
      </w:r>
      <w:r>
        <w:rPr>
          <w:highlight w:val="yellow"/>
        </w:rPr>
        <w:t>great</w:t>
      </w:r>
      <w:r>
        <w:t xml:space="preserve"> </w:t>
      </w:r>
      <w:r>
        <w:rPr>
          <w:highlight w:val="red"/>
        </w:rPr>
        <w:t>soap</w:t>
      </w:r>
      <w:r>
        <w:t xml:space="preserve"> </w:t>
      </w:r>
      <w:r>
        <w:rPr>
          <w:highlight w:val="yellow"/>
        </w:rPr>
        <w:t>and</w:t>
      </w:r>
      <w:r>
        <w:t xml:space="preserve"> </w:t>
      </w:r>
      <w:r>
        <w:rPr>
          <w:highlight w:val="yellow"/>
        </w:rPr>
        <w:t>the</w:t>
      </w:r>
      <w:r>
        <w:t xml:space="preserve"> </w:t>
      </w:r>
      <w:r>
        <w:rPr>
          <w:highlight w:val="red"/>
        </w:rPr>
        <w:t>5</w:t>
      </w:r>
      <w:r>
        <w:t xml:space="preserve"> </w:t>
      </w:r>
      <w:r>
        <w:rPr>
          <w:highlight w:val="yellow"/>
        </w:rPr>
        <w:t>dollar</w:t>
      </w:r>
      <w:r>
        <w:t xml:space="preserve"> </w:t>
      </w:r>
      <w:r>
        <w:rPr>
          <w:highlight w:val="yellow"/>
        </w:rPr>
        <w:t>price</w:t>
      </w:r>
      <w:r>
        <w:t xml:space="preserve"> </w:t>
      </w:r>
      <w:r>
        <w:rPr>
          <w:highlight w:val="yellow"/>
        </w:rPr>
        <w:t>is</w:t>
      </w:r>
      <w:r>
        <w:t xml:space="preserve"> </w:t>
      </w:r>
      <w:r>
        <w:rPr>
          <w:highlight w:val="yellow"/>
        </w:rPr>
        <w:t>great</w:t>
      </w:r>
      <w:r>
        <w:t xml:space="preserve"> </w:t>
      </w:r>
      <w:r>
        <w:rPr>
          <w:highlight w:val="lightGray"/>
        </w:rPr>
        <w:t xml:space="preserve"> </w:t>
      </w:r>
      <w:r>
        <w:t xml:space="preserve"> </w:t>
      </w:r>
    </w:p>
    <w:p>
      <w:r>
        <w:rPr>
          <w:highlight w:val="yellow"/>
        </w:rPr>
        <w:t>this</w:t>
      </w:r>
      <w:r>
        <w:t xml:space="preserve"> </w:t>
      </w:r>
      <w:r>
        <w:rPr>
          <w:highlight w:val="yellow"/>
        </w:rPr>
        <w:t>is</w:t>
      </w:r>
      <w:r>
        <w:t xml:space="preserve"> </w:t>
      </w:r>
      <w:r>
        <w:rPr>
          <w:highlight w:val="yellow"/>
        </w:rPr>
        <w:t>a</w:t>
      </w:r>
      <w:r>
        <w:t xml:space="preserve"> </w:t>
      </w:r>
      <w:r>
        <w:rPr>
          <w:highlight w:val="yellow"/>
        </w:rPr>
        <w:t>great</w:t>
      </w:r>
      <w:r>
        <w:t xml:space="preserve"> </w:t>
      </w:r>
      <w:r>
        <w:rPr>
          <w:highlight w:val="red"/>
        </w:rPr>
        <w:t>chair</w:t>
      </w:r>
      <w:r>
        <w:t xml:space="preserve"> </w:t>
      </w:r>
      <w:r>
        <w:rPr>
          <w:highlight w:val="yellow"/>
        </w:rPr>
        <w:t>and</w:t>
      </w:r>
      <w:r>
        <w:t xml:space="preserve"> </w:t>
      </w:r>
      <w:r>
        <w:rPr>
          <w:highlight w:val="yellow"/>
        </w:rPr>
        <w:t>the</w:t>
      </w:r>
      <w:r>
        <w:t xml:space="preserve"> </w:t>
      </w:r>
      <w:r>
        <w:rPr>
          <w:highlight w:val="red"/>
        </w:rPr>
        <w:t>10</w:t>
      </w:r>
      <w:r>
        <w:t xml:space="preserve"> </w:t>
      </w:r>
      <w:r>
        <w:rPr>
          <w:highlight w:val="yellow"/>
        </w:rPr>
        <w:t>dollar</w:t>
      </w:r>
      <w:r>
        <w:t xml:space="preserve"> </w:t>
      </w:r>
      <w:r>
        <w:rPr>
          <w:highlight w:val="yellow"/>
        </w:rPr>
        <w:t>price</w:t>
      </w:r>
      <w:r>
        <w:t xml:space="preserve"> </w:t>
      </w:r>
      <w:r>
        <w:rPr>
          <w:highlight w:val="yellow"/>
        </w:rPr>
        <w:t>is</w:t>
      </w:r>
      <w:r>
        <w:t xml:space="preserve"> </w:t>
      </w:r>
      <w:r>
        <w:rPr>
          <w:highlight w:val="yellow"/>
        </w:rPr>
        <w:t>great</w:t>
      </w:r>
      <w:r>
        <w:t xml:space="preserve"> </w:t>
      </w:r>
      <w:r>
        <w:rPr>
          <w:highlight w:val="lightGray"/>
        </w:rPr>
        <w:t xml:space="preserve"> </w:t>
      </w:r>
      <w:r>
        <w:t xml:space="preserve"> </w:t>
      </w:r>
    </w:p>
    <w:p>
      <w:r>
        <w:rPr>
          <w:highlight w:val="yellow"/>
        </w:rPr>
        <w:t>this</w:t>
      </w:r>
      <w:r>
        <w:t xml:space="preserve"> </w:t>
      </w:r>
      <w:r>
        <w:rPr>
          <w:highlight w:val="yellow"/>
        </w:rPr>
        <w:t>is</w:t>
      </w:r>
      <w:r>
        <w:t xml:space="preserve"> </w:t>
      </w:r>
      <w:r>
        <w:rPr>
          <w:highlight w:val="yellow"/>
        </w:rPr>
        <w:t>a</w:t>
      </w:r>
      <w:r>
        <w:t xml:space="preserve"> </w:t>
      </w:r>
      <w:r>
        <w:rPr>
          <w:highlight w:val="yellow"/>
        </w:rPr>
        <w:t>great</w:t>
      </w:r>
      <w:r>
        <w:t xml:space="preserve"> </w:t>
      </w:r>
      <w:r>
        <w:rPr>
          <w:highlight w:val="red"/>
        </w:rPr>
        <w:t>hat</w:t>
      </w:r>
      <w:r>
        <w:t xml:space="preserve"> </w:t>
      </w:r>
      <w:r>
        <w:rPr>
          <w:highlight w:val="yellow"/>
        </w:rPr>
        <w:t>and</w:t>
      </w:r>
      <w:r>
        <w:t xml:space="preserve"> </w:t>
      </w:r>
      <w:r>
        <w:rPr>
          <w:highlight w:val="yellow"/>
        </w:rPr>
        <w:t>the</w:t>
      </w:r>
      <w:r>
        <w:t xml:space="preserve"> </w:t>
      </w:r>
      <w:r>
        <w:rPr>
          <w:highlight w:val="red"/>
        </w:rPr>
        <w:t>3</w:t>
      </w:r>
      <w:r>
        <w:t xml:space="preserve"> </w:t>
      </w:r>
      <w:r>
        <w:rPr>
          <w:highlight w:val="yellow"/>
        </w:rPr>
        <w:t>dollar</w:t>
      </w:r>
      <w:r>
        <w:t xml:space="preserve"> </w:t>
      </w:r>
      <w:r>
        <w:rPr>
          <w:highlight w:val="yellow"/>
        </w:rPr>
        <w:t>price</w:t>
      </w:r>
      <w:r>
        <w:t xml:space="preserve"> </w:t>
      </w:r>
      <w:r>
        <w:rPr>
          <w:highlight w:val="yellow"/>
        </w:rPr>
        <w:t>is</w:t>
      </w:r>
      <w:r>
        <w:t xml:space="preserve"> </w:t>
      </w:r>
      <w:r>
        <w:rPr>
          <w:highlight w:val="yellow"/>
        </w:rPr>
        <w:t>great</w:t>
      </w:r>
      <w:r>
        <w:t xml:space="preserve"> </w:t>
      </w:r>
      <w:r>
        <w:rPr>
          <w:highlight w:val="lightGray"/>
        </w:rPr>
        <w:t xml:space="preserve"> </w:t>
      </w:r>
      <w:r>
        <w:t xml:space="preserve"> </w:t>
      </w:r>
    </w:p>
    <w:p>
      <w:r>
        <w:rPr>
          <w:highlight w:val="yellow"/>
        </w:rPr>
        <w:t>this</w:t>
      </w:r>
      <w:r>
        <w:t xml:space="preserve"> </w:t>
      </w:r>
      <w:r>
        <w:rPr>
          <w:highlight w:val="yellow"/>
        </w:rPr>
        <w:t>is</w:t>
      </w:r>
      <w:r>
        <w:t xml:space="preserve"> </w:t>
      </w:r>
      <w:r>
        <w:rPr>
          <w:highlight w:val="yellow"/>
        </w:rPr>
        <w:t>a</w:t>
      </w:r>
      <w:r>
        <w:t xml:space="preserve"> </w:t>
      </w:r>
      <w:r>
        <w:rPr>
          <w:highlight w:val="yellow"/>
        </w:rPr>
        <w:t>great</w:t>
      </w:r>
      <w:r>
        <w:t xml:space="preserve"> </w:t>
      </w:r>
      <w:r>
        <w:rPr>
          <w:highlight w:val="red"/>
        </w:rPr>
        <w:t>blue</w:t>
      </w:r>
      <w:r>
        <w:t xml:space="preserve"> </w:t>
      </w:r>
      <w:r>
        <w:rPr>
          <w:highlight w:val="red"/>
        </w:rPr>
        <w:t>pen</w:t>
      </w:r>
      <w:r>
        <w:t xml:space="preserve"> </w:t>
      </w:r>
      <w:r>
        <w:rPr>
          <w:highlight w:val="yellow"/>
        </w:rPr>
        <w:t>and</w:t>
      </w:r>
      <w:r>
        <w:t xml:space="preserve"> </w:t>
      </w:r>
      <w:r>
        <w:rPr>
          <w:highlight w:val="yellow"/>
        </w:rPr>
        <w:t>the</w:t>
      </w:r>
      <w:r>
        <w:t xml:space="preserve"> </w:t>
      </w:r>
      <w:r>
        <w:rPr>
          <w:highlight w:val="red"/>
        </w:rPr>
        <w:t>3</w:t>
      </w:r>
      <w:r>
        <w:t xml:space="preserve"> </w:t>
      </w:r>
      <w:r>
        <w:rPr>
          <w:highlight w:val="yellow"/>
        </w:rPr>
        <w:t>dollar</w:t>
      </w:r>
      <w:r>
        <w:t xml:space="preserve"> </w:t>
      </w:r>
      <w:r>
        <w:rPr>
          <w:highlight w:val="yellow"/>
        </w:rPr>
        <w:t>price</w:t>
      </w:r>
      <w:r>
        <w:t xml:space="preserve"> </w:t>
      </w:r>
      <w:r>
        <w:rPr>
          <w:highlight w:val="yellow"/>
        </w:rPr>
        <w:t>is</w:t>
      </w:r>
      <w:r>
        <w:t xml:space="preserve"> </w:t>
      </w:r>
      <w:r>
        <w:rPr>
          <w:highlight w:val="green"/>
        </w:rPr>
        <w:t>so</w:t>
      </w:r>
      <w:r>
        <w:t xml:space="preserve"> </w:t>
      </w:r>
      <w:r>
        <w:rPr>
          <w:highlight w:val="yellow"/>
        </w:rPr>
        <w:t>good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