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red"/>
        </w:rPr>
        <w:t>Slot</w:t>
      </w:r>
      <w:r>
        <w:t xml:space="preserve"> </w:t>
      </w:r>
      <w:r>
        <w:rPr>
          <w:highlight w:val="yellow"/>
        </w:rPr>
        <w:t>Matched</w:t>
      </w:r>
      <w:r>
        <w:t xml:space="preserve"> </w:t>
      </w:r>
      <w:r>
        <w:rPr>
          <w:highlight w:val="green"/>
        </w:rPr>
        <w:t>Substitution</w:t>
      </w:r>
      <w:r>
        <w:t xml:space="preserve"> </w:t>
      </w:r>
      <w:r>
        <w:rPr>
          <w:highlight w:val="lightGray"/>
        </w:rPr>
        <w:t>Deletion</w:t>
      </w:r>
      <w:r>
        <w:t xml:space="preserve"> </w:t>
      </w:r>
      <w:r>
        <w:rPr>
          <w:highlight w:val="darkCyan"/>
        </w:rPr>
        <w:t>Insertion</w:t>
      </w:r>
      <w:r>
        <w:t xml:space="preserve"> </w:t>
      </w:r>
    </w:p>
    <w:p>
      <w:r>
        <w:t xml:space="preserve">Template: </w:t>
        <w:br/>
      </w:r>
      <w:r>
        <w:t xml:space="preserve">we present milabot a deep reinforcement learning chatbot developed by the montreal institute for learning algorithms mila for the amazon alexa prize competition milabot is capable of conversing with humans on popular small talk topics through both speech and text the system consists of an ensemble of natural language retrieval generation and retrieval models including templatebased models bagofwords models sequencetosequence neural network and latent variable neural network models by applying reinforcement learning to crowdsourced data and realworld user interactions the system has been trained to select an appropriate response from the models in its has been evaluated through ab testing with realworld users where it performed significantly better than 41921 competing systems due to its machine learning architecture the system is likely to improve with additional </w:t>
      </w:r>
      <w:r>
        <w:br/>
        <w:br/>
        <w:t>-----------------------------------------------------------------</w:t>
        <w:br/>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lightGray"/>
        </w:rPr>
        <w:t xml:space="preserve"> </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lightGray"/>
        </w:rPr>
        <w:t xml:space="preserve"> </w:t>
      </w:r>
      <w:r>
        <w:t xml:space="preserve"> </w:t>
      </w:r>
      <w:r>
        <w:rPr>
          <w:highlight w:val="yellow"/>
        </w:rPr>
        <w:t>generation</w:t>
      </w:r>
      <w:r>
        <w:t xml:space="preserve"> </w:t>
      </w:r>
      <w:r>
        <w:rPr>
          <w:highlight w:val="yellow"/>
        </w:rPr>
        <w:t>and</w:t>
      </w:r>
      <w:r>
        <w:t xml:space="preserve"> </w:t>
      </w:r>
      <w:r>
        <w:rPr>
          <w:highlight w:val="yellow"/>
        </w:rPr>
        <w:t>retrieval</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686215697</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green"/>
        </w:rPr>
        <w:t>text</w:t>
      </w:r>
      <w:r>
        <w:t xml:space="preserve"> </w:t>
      </w:r>
      <w:r>
        <w:rPr>
          <w:highlight w:val="yellow"/>
        </w:rPr>
        <w:t>and</w:t>
      </w:r>
      <w:r>
        <w:t xml:space="preserve"> </w:t>
      </w:r>
      <w:r>
        <w:rPr>
          <w:highlight w:val="green"/>
        </w:rPr>
        <w:t>speech</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lightGray"/>
        </w:rPr>
        <w:t xml:space="preserve"> </w:t>
      </w:r>
      <w:r>
        <w:t xml:space="preserve"> </w:t>
      </w:r>
      <w:r>
        <w:rPr>
          <w:highlight w:val="yellow"/>
        </w:rPr>
        <w:t>generation</w:t>
      </w:r>
      <w:r>
        <w:t xml:space="preserve"> </w:t>
      </w:r>
      <w:r>
        <w:rPr>
          <w:highlight w:val="yellow"/>
        </w:rPr>
        <w:t>and</w:t>
      </w:r>
      <w:r>
        <w:t xml:space="preserve"> </w:t>
      </w:r>
      <w:r>
        <w:rPr>
          <w:highlight w:val="yellow"/>
        </w:rPr>
        <w:t>retrieval</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lightGray"/>
        </w:rPr>
        <w:t xml:space="preserve"> </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958778666</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lightGray"/>
        </w:rPr>
        <w:t xml:space="preserve"> </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lightGray"/>
        </w:rPr>
        <w:t xml:space="preserve"> </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lightGray"/>
        </w:rPr>
        <w:t xml:space="preserve"> </w:t>
      </w:r>
      <w:r>
        <w:t xml:space="preserve"> </w:t>
      </w:r>
      <w:r>
        <w:rPr>
          <w:highlight w:val="yellow"/>
        </w:rPr>
        <w:t>institute</w:t>
      </w:r>
      <w:r>
        <w:t xml:space="preserve"> </w:t>
      </w:r>
      <w:r>
        <w:rPr>
          <w:highlight w:val="yellow"/>
        </w:rPr>
        <w:t>for</w:t>
      </w:r>
      <w:r>
        <w:t xml:space="preserve"> </w:t>
      </w:r>
      <w:r>
        <w:rPr>
          <w:highlight w:val="lightGray"/>
        </w:rPr>
        <w:t xml:space="preserve"> </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lightGray"/>
        </w:rPr>
        <w:t xml:space="preserve"> </w:t>
      </w:r>
      <w:r>
        <w:t xml:space="preserve"> </w:t>
      </w:r>
      <w:r>
        <w:rPr>
          <w:highlight w:val="yellow"/>
        </w:rPr>
        <w:t>both</w:t>
      </w:r>
      <w:r>
        <w:t xml:space="preserve"> </w:t>
      </w:r>
      <w:r>
        <w:rPr>
          <w:highlight w:val="green"/>
        </w:rPr>
        <w:t>text</w:t>
      </w:r>
      <w:r>
        <w:t xml:space="preserve"> </w:t>
      </w:r>
      <w:r>
        <w:rPr>
          <w:highlight w:val="yellow"/>
        </w:rPr>
        <w:t>and</w:t>
      </w:r>
      <w:r>
        <w:t xml:space="preserve"> </w:t>
      </w:r>
      <w:r>
        <w:rPr>
          <w:highlight w:val="green"/>
        </w:rPr>
        <w:t>speech</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lightGray"/>
        </w:rPr>
        <w:t xml:space="preserve"> </w:t>
      </w:r>
      <w:r>
        <w:t xml:space="preserve"> </w:t>
      </w:r>
      <w:r>
        <w:rPr>
          <w:highlight w:val="yellow"/>
        </w:rPr>
        <w:t>natural</w:t>
      </w:r>
      <w:r>
        <w:t xml:space="preserve"> </w:t>
      </w:r>
      <w:r>
        <w:rPr>
          <w:highlight w:val="yellow"/>
        </w:rPr>
        <w:t>language</w:t>
      </w:r>
      <w:r>
        <w:t xml:space="preserve"> </w:t>
      </w:r>
      <w:r>
        <w:rPr>
          <w:highlight w:val="yellow"/>
        </w:rPr>
        <w:t>retrieval</w:t>
      </w:r>
      <w:r>
        <w:t xml:space="preserve"> </w:t>
      </w:r>
      <w:r>
        <w:rPr>
          <w:highlight w:val="lightGray"/>
        </w:rPr>
        <w:t xml:space="preserve"> </w:t>
      </w:r>
      <w:r>
        <w:t xml:space="preserve"> </w:t>
      </w:r>
      <w:r>
        <w:rPr>
          <w:highlight w:val="yellow"/>
        </w:rPr>
        <w:t>and</w:t>
      </w:r>
      <w:r>
        <w:t xml:space="preserve"> </w:t>
      </w:r>
      <w:r>
        <w:rPr>
          <w:highlight w:val="green"/>
        </w:rPr>
        <w:t>generation</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lightGray"/>
        </w:rPr>
        <w:t xml:space="preserve"> </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lightGray"/>
        </w:rPr>
        <w:t xml:space="preserve"> </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418433188</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lightGray"/>
        </w:rPr>
        <w:t xml:space="preserve"> </w:t>
      </w:r>
      <w:r>
        <w:t xml:space="preserve"> </w:t>
      </w:r>
      <w:r>
        <w:rPr>
          <w:highlight w:val="yellow"/>
        </w:rPr>
        <w:t>performed</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lightGray"/>
        </w:rPr>
        <w:t xml:space="preserve"> </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lightGray"/>
        </w:rPr>
        <w:t xml:space="preserve"> </w:t>
      </w:r>
      <w:r>
        <w:t xml:space="preserve"> </w:t>
      </w:r>
      <w:r>
        <w:rPr>
          <w:highlight w:val="yellow"/>
        </w:rPr>
        <w:t>deep</w:t>
      </w:r>
      <w:r>
        <w:t xml:space="preserve"> </w:t>
      </w:r>
      <w:r>
        <w:rPr>
          <w:highlight w:val="yellow"/>
        </w:rPr>
        <w:t>reinforcement</w:t>
      </w:r>
      <w:r>
        <w:t xml:space="preserve"> </w:t>
      </w:r>
      <w:r>
        <w:rPr>
          <w:highlight w:val="lightGray"/>
        </w:rPr>
        <w:t xml:space="preserve"> </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lightGray"/>
        </w:rPr>
        <w:t xml:space="preserve"> </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lightGray"/>
        </w:rPr>
        <w:t xml:space="preserve"> </w:t>
      </w:r>
      <w:r>
        <w:t xml:space="preserve"> </w:t>
      </w:r>
      <w:r>
        <w:rPr>
          <w:highlight w:val="yellow"/>
        </w:rPr>
        <w:t>language</w:t>
      </w:r>
      <w:r>
        <w:t xml:space="preserve"> </w:t>
      </w:r>
      <w:r>
        <w:rPr>
          <w:highlight w:val="yellow"/>
        </w:rPr>
        <w:t>retrieval</w:t>
      </w:r>
      <w:r>
        <w:t xml:space="preserve"> </w:t>
      </w:r>
      <w:r>
        <w:rPr>
          <w:highlight w:val="lightGray"/>
        </w:rPr>
        <w:t xml:space="preserve"> </w:t>
      </w:r>
      <w:r>
        <w:t xml:space="preserve"> </w:t>
      </w:r>
      <w:r>
        <w:rPr>
          <w:highlight w:val="yellow"/>
        </w:rPr>
        <w:t>and</w:t>
      </w:r>
      <w:r>
        <w:t xml:space="preserve"> </w:t>
      </w:r>
      <w:r>
        <w:rPr>
          <w:highlight w:val="green"/>
        </w:rPr>
        <w:t>generation</w:t>
      </w:r>
      <w:r>
        <w:t xml:space="preserve"> </w:t>
      </w:r>
      <w:r>
        <w:rPr>
          <w:highlight w:val="lightGray"/>
        </w:rPr>
        <w:t xml:space="preserve"> </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lightGray"/>
        </w:rPr>
        <w:t xml:space="preserve"> </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lightGray"/>
        </w:rPr>
        <w:t xml:space="preserve"> </w:t>
      </w:r>
      <w:r>
        <w:t xml:space="preserve"> </w:t>
      </w:r>
      <w:r>
        <w:rPr>
          <w:highlight w:val="yellow"/>
        </w:rPr>
        <w:t>system</w:t>
      </w:r>
      <w:r>
        <w:t xml:space="preserve"> </w:t>
      </w:r>
      <w:r>
        <w:rPr>
          <w:highlight w:val="lightGray"/>
        </w:rPr>
        <w:t xml:space="preserve"> </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581447462</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lightGray"/>
        </w:rPr>
        <w:t xml:space="preserve"> </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lightGray"/>
        </w:rPr>
        <w:t xml:space="preserve"> </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lightGray"/>
        </w:rPr>
        <w:t xml:space="preserve"> </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lightGray"/>
        </w:rPr>
        <w:t xml:space="preserve"> </w:t>
      </w:r>
      <w:r>
        <w:t xml:space="preserve"> </w:t>
      </w:r>
      <w:r>
        <w:rPr>
          <w:highlight w:val="yellow"/>
        </w:rPr>
        <w:t>present</w:t>
      </w:r>
      <w:r>
        <w:t xml:space="preserve"> </w:t>
      </w:r>
      <w:r>
        <w:rPr>
          <w:highlight w:val="yellow"/>
        </w:rPr>
        <w:t>milabot</w:t>
      </w:r>
      <w:r>
        <w:t xml:space="preserve"> </w:t>
      </w:r>
      <w:r>
        <w:rPr>
          <w:highlight w:val="lightGray"/>
        </w:rPr>
        <w:t xml:space="preserve"> </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lightGray"/>
        </w:rPr>
        <w:t xml:space="preserve"> </w:t>
      </w:r>
      <w:r>
        <w:t xml:space="preserve"> </w:t>
      </w:r>
      <w:r>
        <w:rPr>
          <w:highlight w:val="lightGray"/>
        </w:rPr>
        <w:t xml:space="preserve"> </w:t>
      </w:r>
      <w:r>
        <w:t xml:space="preserve"> </w:t>
      </w:r>
      <w:r>
        <w:rPr>
          <w:highlight w:val="lightGray"/>
        </w:rPr>
        <w:t xml:space="preserve"> </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lightGray"/>
        </w:rPr>
        <w:t xml:space="preserve"> </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lightGray"/>
        </w:rPr>
        <w:t xml:space="preserve"> </w:t>
      </w:r>
      <w:r>
        <w:t xml:space="preserve"> </w:t>
      </w:r>
      <w:r>
        <w:rPr>
          <w:highlight w:val="yellow"/>
        </w:rPr>
        <w:t>retrieval</w:t>
      </w:r>
      <w:r>
        <w:t xml:space="preserve"> </w:t>
      </w:r>
      <w:r>
        <w:rPr>
          <w:highlight w:val="lightGray"/>
        </w:rPr>
        <w:t xml:space="preserve"> </w:t>
      </w:r>
      <w:r>
        <w:t xml:space="preserve"> </w:t>
      </w:r>
      <w:r>
        <w:rPr>
          <w:highlight w:val="lightGray"/>
        </w:rPr>
        <w:t xml:space="preserve"> </w:t>
      </w:r>
      <w:r>
        <w:t xml:space="preserve"> </w:t>
      </w:r>
      <w:r>
        <w:rPr>
          <w:highlight w:val="lightGray"/>
        </w:rPr>
        <w:t xml:space="preserve"> </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lightGray"/>
        </w:rPr>
        <w:t xml:space="preserve"> </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lightGray"/>
        </w:rPr>
        <w:t xml:space="preserve"> </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 xml:space="preserve"> </w:t>
      </w:r>
      <w:r>
        <w:t xml:space="preserve"> </w:t>
      </w:r>
      <w:r>
        <w:rPr>
          <w:highlight w:val="green"/>
        </w:rPr>
        <w:t>ensemble</w:t>
      </w:r>
      <w:r>
        <w:t xml:space="preserve"> </w:t>
      </w:r>
      <w:r>
        <w:rPr>
          <w:highlight w:val="green"/>
        </w:rPr>
        <w:t>187950109</w:t>
      </w:r>
      <w:r>
        <w:t xml:space="preserve"> </w:t>
      </w:r>
      <w:r>
        <w:rPr>
          <w:highlight w:val="green"/>
        </w:rPr>
        <w:t>system</w:t>
      </w:r>
      <w:r>
        <w:t xml:space="preserve"> </w:t>
      </w:r>
      <w:r>
        <w:rPr>
          <w:highlight w:val="green"/>
        </w:rPr>
        <w:t>has</w:t>
      </w:r>
      <w:r>
        <w:t xml:space="preserve"> </w:t>
      </w:r>
      <w:r>
        <w:rPr>
          <w:highlight w:val="yellow"/>
        </w:rPr>
        <w:t>ab</w:t>
      </w:r>
      <w:r>
        <w:t xml:space="preserve"> </w:t>
      </w:r>
      <w:r>
        <w:rPr>
          <w:highlight w:val="yellow"/>
        </w:rPr>
        <w:t>testing</w:t>
      </w:r>
      <w:r>
        <w:t xml:space="preserve"> </w:t>
      </w:r>
      <w:r>
        <w:rPr>
          <w:highlight w:val="lightGray"/>
        </w:rPr>
        <w:t xml:space="preserve"> </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lightGray"/>
        </w:rPr>
        <w:t xml:space="preserve"> </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lightGray"/>
        </w:rPr>
        <w:t xml:space="preserve"> </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lightGray"/>
        </w:rPr>
        <w:t xml:space="preserve"> </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lightGray"/>
        </w:rPr>
        <w:t xml:space="preserve"> </w:t>
      </w:r>
      <w:r>
        <w:t xml:space="preserve"> </w:t>
      </w:r>
      <w:r>
        <w:rPr>
          <w:highlight w:val="yellow"/>
        </w:rPr>
        <w:t>competition</w:t>
      </w:r>
      <w:r>
        <w:t xml:space="preserve"> </w:t>
      </w:r>
      <w:r>
        <w:rPr>
          <w:highlight w:val="lightGray"/>
        </w:rPr>
        <w:t xml:space="preserve"> </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green"/>
        </w:rPr>
        <w:t>text</w:t>
      </w:r>
      <w:r>
        <w:t xml:space="preserve"> </w:t>
      </w:r>
      <w:r>
        <w:rPr>
          <w:highlight w:val="yellow"/>
        </w:rPr>
        <w:t>and</w:t>
      </w:r>
      <w:r>
        <w:t xml:space="preserve"> </w:t>
      </w:r>
      <w:r>
        <w:rPr>
          <w:highlight w:val="green"/>
        </w:rPr>
        <w:t>speech</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lightGray"/>
        </w:rPr>
        <w:t xml:space="preserve"> </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lightGray"/>
        </w:rPr>
        <w:t xml:space="preserve"> </w:t>
      </w:r>
      <w:r>
        <w:t xml:space="preserve"> </w:t>
      </w:r>
      <w:r>
        <w:rPr>
          <w:highlight w:val="yellow"/>
        </w:rPr>
        <w:t>generation</w:t>
      </w:r>
      <w:r>
        <w:t xml:space="preserve"> </w:t>
      </w:r>
      <w:r>
        <w:rPr>
          <w:highlight w:val="yellow"/>
        </w:rPr>
        <w:t>and</w:t>
      </w:r>
      <w:r>
        <w:t xml:space="preserve"> </w:t>
      </w:r>
      <w:r>
        <w:rPr>
          <w:highlight w:val="yellow"/>
        </w:rPr>
        <w:t>retrieval</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lightGray"/>
        </w:rPr>
        <w:t xml:space="preserve"> </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lightGray"/>
        </w:rPr>
        <w:t xml:space="preserve"> </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lightGray"/>
        </w:rPr>
        <w:t xml:space="preserve"> </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816257571</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lightGray"/>
        </w:rPr>
        <w:t xml:space="preserve"> </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lightGray"/>
        </w:rPr>
        <w:t xml:space="preserve"> </w:t>
      </w:r>
      <w:r>
        <w:t xml:space="preserve"> </w:t>
      </w:r>
      <w:r>
        <w:rPr>
          <w:highlight w:val="yellow"/>
        </w:rPr>
        <w:t>machine</w:t>
      </w:r>
      <w:r>
        <w:t xml:space="preserve"> </w:t>
      </w:r>
      <w:r>
        <w:rPr>
          <w:highlight w:val="lightGray"/>
        </w:rPr>
        <w:t xml:space="preserve"> </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yellow"/>
        </w:rPr>
        <w:t>retrieval</w:t>
      </w:r>
      <w:r>
        <w:t xml:space="preserve"> </w:t>
      </w:r>
      <w:r>
        <w:rPr>
          <w:highlight w:val="lightGray"/>
        </w:rPr>
        <w:t xml:space="preserve"> </w:t>
      </w:r>
      <w:r>
        <w:t xml:space="preserve"> </w:t>
      </w:r>
      <w:r>
        <w:rPr>
          <w:highlight w:val="yellow"/>
        </w:rPr>
        <w:t>and</w:t>
      </w:r>
      <w:r>
        <w:t xml:space="preserve"> </w:t>
      </w:r>
      <w:r>
        <w:rPr>
          <w:highlight w:val="green"/>
        </w:rPr>
        <w:t>generation</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lightGray"/>
        </w:rPr>
        <w:t xml:space="preserve"> </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936096639</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lightGray"/>
        </w:rPr>
        <w:t xml:space="preserve"> </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lightGray"/>
        </w:rPr>
        <w:t xml:space="preserve"> </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yellow"/>
        </w:rPr>
        <w:t>retrieval</w:t>
      </w:r>
      <w:r>
        <w:t xml:space="preserve"> </w:t>
      </w:r>
      <w:r>
        <w:rPr>
          <w:highlight w:val="lightGray"/>
        </w:rPr>
        <w:t xml:space="preserve"> </w:t>
      </w:r>
      <w:r>
        <w:t xml:space="preserve"> </w:t>
      </w:r>
      <w:r>
        <w:rPr>
          <w:highlight w:val="yellow"/>
        </w:rPr>
        <w:t>and</w:t>
      </w:r>
      <w:r>
        <w:t xml:space="preserve"> </w:t>
      </w:r>
      <w:r>
        <w:rPr>
          <w:highlight w:val="green"/>
        </w:rPr>
        <w:t>generation</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lightGray"/>
        </w:rPr>
        <w:t xml:space="preserve"> </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lightGray"/>
        </w:rPr>
        <w:t xml:space="preserve"> </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948819521</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lightGray"/>
        </w:rPr>
        <w:t xml:space="preserve"> </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green"/>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lightGray"/>
        </w:rPr>
        <w:t xml:space="preserve"> </w:t>
      </w:r>
      <w:r>
        <w:t xml:space="preserve"> </w:t>
      </w:r>
      <w:r>
        <w:rPr>
          <w:highlight w:val="lightGray"/>
        </w:rPr>
        <w:t xml:space="preserve"> </w:t>
      </w:r>
      <w:r>
        <w:t xml:space="preserve"> </w:t>
      </w:r>
      <w:r>
        <w:rPr>
          <w:highlight w:val="yellow"/>
        </w:rPr>
        <w:t>institute</w:t>
      </w:r>
      <w:r>
        <w:t xml:space="preserve"> </w:t>
      </w:r>
      <w:r>
        <w:rPr>
          <w:highlight w:val="yellow"/>
        </w:rPr>
        <w:t>for</w:t>
      </w:r>
      <w:r>
        <w:t xml:space="preserve"> </w:t>
      </w:r>
      <w:r>
        <w:rPr>
          <w:highlight w:val="lightGray"/>
        </w:rPr>
        <w:t xml:space="preserve"> </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lightGray"/>
        </w:rPr>
        <w:t xml:space="preserve"> </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yellow"/>
        </w:rPr>
        <w:t>of</w:t>
      </w:r>
      <w:r>
        <w:t xml:space="preserve"> </w:t>
      </w:r>
      <w:r>
        <w:rPr>
          <w:highlight w:val="lightGray"/>
        </w:rPr>
        <w:t xml:space="preserve"> </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lightGray"/>
        </w:rPr>
        <w:t xml:space="preserve"> </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lightGray"/>
        </w:rPr>
        <w:t xml:space="preserve"> </w:t>
      </w:r>
      <w:r>
        <w:t xml:space="preserve"> </w:t>
      </w:r>
      <w:r>
        <w:rPr>
          <w:highlight w:val="yellow"/>
        </w:rPr>
        <w:t>consists</w:t>
      </w:r>
      <w:r>
        <w:t xml:space="preserve"> </w:t>
      </w:r>
      <w:r>
        <w:rPr>
          <w:highlight w:val="lightGray"/>
        </w:rPr>
        <w:t xml:space="preserve"> </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lightGray"/>
        </w:rPr>
        <w:t xml:space="preserve"> </w:t>
      </w:r>
      <w:r>
        <w:t xml:space="preserve"> </w:t>
      </w:r>
      <w:r>
        <w:rPr>
          <w:highlight w:val="yellow"/>
        </w:rPr>
        <w:t>generation</w:t>
      </w:r>
      <w:r>
        <w:t xml:space="preserve"> </w:t>
      </w:r>
      <w:r>
        <w:rPr>
          <w:highlight w:val="lightGray"/>
        </w:rPr>
        <w:t xml:space="preserve"> </w:t>
      </w:r>
      <w:r>
        <w:t xml:space="preserve"> </w:t>
      </w:r>
      <w:r>
        <w:rPr>
          <w:highlight w:val="yellow"/>
        </w:rPr>
        <w:t>retrieval</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lightGray"/>
        </w:rPr>
        <w:t xml:space="preserve"> </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lightGray"/>
        </w:rPr>
        <w:t xml:space="preserve"> </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lightGray"/>
        </w:rPr>
        <w:t xml:space="preserve"> </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lightGray"/>
        </w:rPr>
        <w:t xml:space="preserve"> </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393921570</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lightGray"/>
        </w:rPr>
        <w:t xml:space="preserve"> </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lightGray"/>
        </w:rPr>
        <w:t xml:space="preserve"> </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lightGray"/>
        </w:rPr>
        <w:t xml:space="preserve"> </w:t>
      </w:r>
      <w:r>
        <w:t xml:space="preserve"> </w:t>
      </w:r>
      <w:r>
        <w:rPr>
          <w:highlight w:val="lightGray"/>
        </w:rPr>
        <w:t xml:space="preserve"> </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lightGray"/>
        </w:rPr>
        <w:t xml:space="preserve"> </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lightGray"/>
        </w:rPr>
        <w:t xml:space="preserve"> </w:t>
      </w:r>
      <w:r>
        <w:t xml:space="preserve"> </w:t>
      </w:r>
      <w:r>
        <w:rPr>
          <w:highlight w:val="yellow"/>
        </w:rPr>
        <w:t>capable</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lightGray"/>
        </w:rPr>
        <w:t xml:space="preserve"> </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yellow"/>
        </w:rPr>
        <w:t>system</w:t>
      </w:r>
      <w:r>
        <w:t xml:space="preserve"> </w:t>
      </w:r>
      <w:r>
        <w:rPr>
          <w:highlight w:val="lightGray"/>
        </w:rPr>
        <w:t xml:space="preserve"> </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yellow"/>
        </w:rPr>
        <w:t>retrieval</w:t>
      </w:r>
      <w:r>
        <w:t xml:space="preserve"> </w:t>
      </w:r>
      <w:r>
        <w:rPr>
          <w:highlight w:val="lightGray"/>
        </w:rPr>
        <w:t xml:space="preserve"> </w:t>
      </w:r>
      <w:r>
        <w:t xml:space="preserve"> </w:t>
      </w:r>
      <w:r>
        <w:rPr>
          <w:highlight w:val="yellow"/>
        </w:rPr>
        <w:t>and</w:t>
      </w:r>
      <w:r>
        <w:t xml:space="preserve"> </w:t>
      </w:r>
      <w:r>
        <w:rPr>
          <w:highlight w:val="green"/>
        </w:rPr>
        <w:t>generation</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lightGray"/>
        </w:rPr>
        <w:t xml:space="preserve"> </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lightGray"/>
        </w:rPr>
        <w:t xml:space="preserve"> </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lightGray"/>
        </w:rPr>
        <w:t xml:space="preserve"> </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452272321</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lightGray"/>
        </w:rPr>
        <w:t xml:space="preserve"> </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lightGray"/>
        </w:rPr>
        <w:t xml:space="preserve"> </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lightGray"/>
        </w:rPr>
        <w:t xml:space="preserve"> </w:t>
      </w:r>
      <w:r>
        <w:t xml:space="preserve"> </w:t>
      </w:r>
      <w:r>
        <w:rPr>
          <w:highlight w:val="yellow"/>
        </w:rPr>
        <w:t>better</w:t>
      </w:r>
      <w:r>
        <w:t xml:space="preserve"> </w:t>
      </w:r>
      <w:r>
        <w:rPr>
          <w:highlight w:val="yellow"/>
        </w:rPr>
        <w:t>than</w:t>
      </w:r>
      <w:r>
        <w:t xml:space="preserve"> </w:t>
      </w:r>
      <w:r>
        <w:rPr>
          <w:highlight w:val="lightGray"/>
        </w:rPr>
        <w:t xml:space="preserve"> </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lightGray"/>
        </w:rPr>
        <w:t xml:space="preserve"> </w:t>
      </w:r>
      <w:r>
        <w:t xml:space="preserve"> </w:t>
      </w:r>
      <w:r>
        <w:rPr>
          <w:highlight w:val="yellow"/>
        </w:rPr>
        <w:t>machine</w:t>
      </w:r>
      <w:r>
        <w:t xml:space="preserve"> </w:t>
      </w:r>
      <w:r>
        <w:rPr>
          <w:highlight w:val="yellow"/>
        </w:rPr>
        <w:t>learning</w:t>
      </w:r>
      <w:r>
        <w:t xml:space="preserve"> </w:t>
      </w:r>
      <w:r>
        <w:rPr>
          <w:highlight w:val="lightGray"/>
        </w:rPr>
        <w:t xml:space="preserve"> </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yellow"/>
        </w:rPr>
        <w:t>to</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lightGray"/>
        </w:rPr>
        <w:t xml:space="preserve"> </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yellow"/>
        </w:rPr>
        <w:t>capable</w:t>
      </w:r>
      <w:r>
        <w:t xml:space="preserve"> </w:t>
      </w:r>
      <w:r>
        <w:rPr>
          <w:highlight w:val="lightGray"/>
        </w:rPr>
        <w:t xml:space="preserve"> </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yellow"/>
        </w:rPr>
        <w:t>small</w:t>
      </w:r>
      <w:r>
        <w:t xml:space="preserve"> </w:t>
      </w:r>
      <w:r>
        <w:rPr>
          <w:highlight w:val="yellow"/>
        </w:rPr>
        <w:t>talk</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yellow"/>
        </w:rPr>
        <w:t>speech</w:t>
      </w:r>
      <w:r>
        <w:t xml:space="preserve"> </w:t>
      </w:r>
      <w:r>
        <w:rPr>
          <w:highlight w:val="yellow"/>
        </w:rPr>
        <w:t>and</w:t>
      </w:r>
      <w:r>
        <w:t xml:space="preserve"> </w:t>
      </w:r>
      <w:r>
        <w:rPr>
          <w:highlight w:val="yellow"/>
        </w:rPr>
        <w:t>text</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lightGray"/>
        </w:rPr>
        <w:t xml:space="preserve"> </w:t>
      </w:r>
      <w:r>
        <w:t xml:space="preserve"> </w:t>
      </w:r>
      <w:r>
        <w:rPr>
          <w:highlight w:val="yellow"/>
        </w:rPr>
        <w:t>generation</w:t>
      </w:r>
      <w:r>
        <w:t xml:space="preserve"> </w:t>
      </w:r>
      <w:r>
        <w:rPr>
          <w:highlight w:val="yellow"/>
        </w:rPr>
        <w:t>and</w:t>
      </w:r>
      <w:r>
        <w:t xml:space="preserve"> </w:t>
      </w:r>
      <w:r>
        <w:rPr>
          <w:highlight w:val="yellow"/>
        </w:rPr>
        <w:t>retrieval</w:t>
      </w:r>
      <w:r>
        <w:t xml:space="preserve"> </w:t>
      </w:r>
      <w:r>
        <w:rPr>
          <w:highlight w:val="lightGray"/>
        </w:rPr>
        <w:t xml:space="preserve"> </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yellow"/>
        </w:rPr>
        <w:t>latent</w:t>
      </w:r>
      <w:r>
        <w:t xml:space="preserve"> </w:t>
      </w:r>
      <w:r>
        <w:rPr>
          <w:highlight w:val="yellow"/>
        </w:rPr>
        <w:t>variable</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lightGray"/>
        </w:rPr>
        <w:t xml:space="preserve"> </w:t>
      </w:r>
      <w:r>
        <w:t xml:space="preserve"> </w:t>
      </w:r>
      <w:r>
        <w:rPr>
          <w:highlight w:val="lightGray"/>
        </w:rPr>
        <w:t xml:space="preserve"> </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lightGray"/>
        </w:rPr>
        <w:t xml:space="preserve"> </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yellow"/>
        </w:rPr>
        <w:t>trained</w:t>
      </w:r>
      <w:r>
        <w:t xml:space="preserve"> </w:t>
      </w:r>
      <w:r>
        <w:rPr>
          <w:highlight w:val="yellow"/>
        </w:rPr>
        <w:t>to</w:t>
      </w:r>
      <w:r>
        <w:t xml:space="preserve"> </w:t>
      </w:r>
      <w:r>
        <w:rPr>
          <w:highlight w:val="yellow"/>
        </w:rPr>
        <w:t>select</w:t>
      </w:r>
      <w:r>
        <w:t xml:space="preserve"> </w:t>
      </w:r>
      <w:r>
        <w:rPr>
          <w:highlight w:val="yellow"/>
        </w:rPr>
        <w:t>an</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162515875</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lightGray"/>
        </w:rPr>
        <w:t xml:space="preserve"> </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yellow"/>
        </w:rPr>
        <w:t>users</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yellow"/>
        </w:rPr>
        <w:t>significantly</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yellow"/>
        </w:rPr>
        <w:t>system</w:t>
      </w:r>
      <w:r>
        <w:t xml:space="preserve"> </w:t>
      </w:r>
      <w:r>
        <w:rPr>
          <w:highlight w:val="yellow"/>
        </w:rPr>
        <w:t>is</w:t>
      </w:r>
      <w:r>
        <w:t xml:space="preserve"> </w:t>
      </w:r>
      <w:r>
        <w:rPr>
          <w:highlight w:val="yellow"/>
        </w:rPr>
        <w:t>likely</w:t>
      </w:r>
      <w:r>
        <w:t xml:space="preserve"> </w:t>
      </w:r>
      <w:r>
        <w:rPr>
          <w:highlight w:val="lightGray"/>
        </w:rPr>
        <w:t xml:space="preserve"> </w:t>
      </w:r>
      <w:r>
        <w:t xml:space="preserve"> </w:t>
      </w:r>
      <w:r>
        <w:rPr>
          <w:highlight w:val="yellow"/>
        </w:rPr>
        <w:t>improve</w:t>
      </w:r>
      <w:r>
        <w:t xml:space="preserve"> </w:t>
      </w:r>
      <w:r>
        <w:rPr>
          <w:highlight w:val="yellow"/>
        </w:rPr>
        <w:t>with</w:t>
      </w:r>
      <w:r>
        <w:t xml:space="preserve"> </w:t>
      </w:r>
      <w:r>
        <w:rPr>
          <w:highlight w:val="yellow"/>
        </w:rPr>
        <w:t>additional</w:t>
      </w:r>
      <w:r>
        <w:t xml:space="preserve"> </w:t>
      </w:r>
      <w:r>
        <w:rPr>
          <w:highlight w:val="red"/>
        </w:rPr>
        <w:t>data</w:t>
      </w:r>
      <w:r>
        <w:t xml:space="preserve"> </w:t>
      </w:r>
    </w:p>
    <w:p>
      <w:r>
        <w:rPr>
          <w:highlight w:val="yellow"/>
        </w:rPr>
        <w:t>we</w:t>
      </w:r>
      <w:r>
        <w:t xml:space="preserve"> </w:t>
      </w:r>
      <w:r>
        <w:rPr>
          <w:highlight w:val="yellow"/>
        </w:rPr>
        <w:t>present</w:t>
      </w:r>
      <w:r>
        <w:t xml:space="preserve"> </w:t>
      </w:r>
      <w:r>
        <w:rPr>
          <w:highlight w:val="yellow"/>
        </w:rPr>
        <w:t>milabot</w:t>
      </w:r>
      <w:r>
        <w:t xml:space="preserve"> </w:t>
      </w:r>
      <w:r>
        <w:rPr>
          <w:highlight w:val="yellow"/>
        </w:rPr>
        <w:t>a</w:t>
      </w:r>
      <w:r>
        <w:t xml:space="preserve"> </w:t>
      </w:r>
      <w:r>
        <w:rPr>
          <w:highlight w:val="yellow"/>
        </w:rPr>
        <w:t>deep</w:t>
      </w:r>
      <w:r>
        <w:t xml:space="preserve"> </w:t>
      </w:r>
      <w:r>
        <w:rPr>
          <w:highlight w:val="yellow"/>
        </w:rPr>
        <w:t>reinforcement</w:t>
      </w:r>
      <w:r>
        <w:t xml:space="preserve"> </w:t>
      </w:r>
      <w:r>
        <w:rPr>
          <w:highlight w:val="yellow"/>
        </w:rPr>
        <w:t>learning</w:t>
      </w:r>
      <w:r>
        <w:t xml:space="preserve"> </w:t>
      </w:r>
      <w:r>
        <w:rPr>
          <w:highlight w:val="yellow"/>
        </w:rPr>
        <w:t>chatbot</w:t>
      </w:r>
      <w:r>
        <w:t xml:space="preserve"> </w:t>
      </w:r>
      <w:r>
        <w:rPr>
          <w:highlight w:val="yellow"/>
        </w:rPr>
        <w:t>developed</w:t>
      </w:r>
      <w:r>
        <w:t xml:space="preserve"> </w:t>
      </w:r>
      <w:r>
        <w:rPr>
          <w:highlight w:val="yellow"/>
        </w:rPr>
        <w:t>by</w:t>
      </w:r>
      <w:r>
        <w:t xml:space="preserve"> </w:t>
      </w:r>
      <w:r>
        <w:rPr>
          <w:highlight w:val="yellow"/>
        </w:rPr>
        <w:t>the</w:t>
      </w:r>
      <w:r>
        <w:t xml:space="preserve"> </w:t>
      </w:r>
      <w:r>
        <w:rPr>
          <w:highlight w:val="yellow"/>
        </w:rPr>
        <w:t>montreal</w:t>
      </w:r>
      <w:r>
        <w:t xml:space="preserve"> </w:t>
      </w:r>
      <w:r>
        <w:rPr>
          <w:highlight w:val="yellow"/>
        </w:rPr>
        <w:t>institute</w:t>
      </w:r>
      <w:r>
        <w:t xml:space="preserve"> </w:t>
      </w:r>
      <w:r>
        <w:rPr>
          <w:highlight w:val="yellow"/>
        </w:rPr>
        <w:t>for</w:t>
      </w:r>
      <w:r>
        <w:t xml:space="preserve"> </w:t>
      </w:r>
      <w:r>
        <w:rPr>
          <w:highlight w:val="yellow"/>
        </w:rPr>
        <w:t>learning</w:t>
      </w:r>
      <w:r>
        <w:t xml:space="preserve"> </w:t>
      </w:r>
      <w:r>
        <w:rPr>
          <w:highlight w:val="yellow"/>
        </w:rPr>
        <w:t>algorithms</w:t>
      </w:r>
      <w:r>
        <w:t xml:space="preserve"> </w:t>
      </w:r>
      <w:r>
        <w:rPr>
          <w:highlight w:val="yellow"/>
        </w:rPr>
        <w:t>mila</w:t>
      </w:r>
      <w:r>
        <w:t xml:space="preserve"> </w:t>
      </w:r>
      <w:r>
        <w:rPr>
          <w:highlight w:val="yellow"/>
        </w:rPr>
        <w:t>for</w:t>
      </w:r>
      <w:r>
        <w:t xml:space="preserve"> </w:t>
      </w:r>
      <w:r>
        <w:rPr>
          <w:highlight w:val="yellow"/>
        </w:rPr>
        <w:t>the</w:t>
      </w:r>
      <w:r>
        <w:t xml:space="preserve"> </w:t>
      </w:r>
      <w:r>
        <w:rPr>
          <w:highlight w:val="yellow"/>
        </w:rPr>
        <w:t>amazon</w:t>
      </w:r>
      <w:r>
        <w:t xml:space="preserve"> </w:t>
      </w:r>
      <w:r>
        <w:rPr>
          <w:highlight w:val="yellow"/>
        </w:rPr>
        <w:t>alexa</w:t>
      </w:r>
      <w:r>
        <w:t xml:space="preserve"> </w:t>
      </w:r>
      <w:r>
        <w:rPr>
          <w:highlight w:val="yellow"/>
        </w:rPr>
        <w:t>prize</w:t>
      </w:r>
      <w:r>
        <w:t xml:space="preserve"> </w:t>
      </w:r>
      <w:r>
        <w:rPr>
          <w:highlight w:val="yellow"/>
        </w:rPr>
        <w:t>competition</w:t>
      </w:r>
      <w:r>
        <w:t xml:space="preserve"> </w:t>
      </w:r>
      <w:r>
        <w:rPr>
          <w:highlight w:val="yellow"/>
        </w:rPr>
        <w:t>milabot</w:t>
      </w:r>
      <w:r>
        <w:t xml:space="preserve"> </w:t>
      </w:r>
      <w:r>
        <w:rPr>
          <w:highlight w:val="yellow"/>
        </w:rPr>
        <w:t>is</w:t>
      </w:r>
      <w:r>
        <w:t xml:space="preserve"> </w:t>
      </w:r>
      <w:r>
        <w:rPr>
          <w:highlight w:val="lightGray"/>
        </w:rPr>
        <w:t xml:space="preserve"> </w:t>
      </w:r>
      <w:r>
        <w:t xml:space="preserve"> </w:t>
      </w:r>
      <w:r>
        <w:rPr>
          <w:highlight w:val="yellow"/>
        </w:rPr>
        <w:t>of</w:t>
      </w:r>
      <w:r>
        <w:t xml:space="preserve"> </w:t>
      </w:r>
      <w:r>
        <w:rPr>
          <w:highlight w:val="yellow"/>
        </w:rPr>
        <w:t>conversing</w:t>
      </w:r>
      <w:r>
        <w:t xml:space="preserve"> </w:t>
      </w:r>
      <w:r>
        <w:rPr>
          <w:highlight w:val="yellow"/>
        </w:rPr>
        <w:t>with</w:t>
      </w:r>
      <w:r>
        <w:t xml:space="preserve"> </w:t>
      </w:r>
      <w:r>
        <w:rPr>
          <w:highlight w:val="yellow"/>
        </w:rPr>
        <w:t>humans</w:t>
      </w:r>
      <w:r>
        <w:t xml:space="preserve"> </w:t>
      </w:r>
      <w:r>
        <w:rPr>
          <w:highlight w:val="yellow"/>
        </w:rPr>
        <w:t>on</w:t>
      </w:r>
      <w:r>
        <w:t xml:space="preserve"> </w:t>
      </w:r>
      <w:r>
        <w:rPr>
          <w:highlight w:val="yellow"/>
        </w:rPr>
        <w:t>popular</w:t>
      </w:r>
      <w:r>
        <w:t xml:space="preserve"> </w:t>
      </w:r>
      <w:r>
        <w:rPr>
          <w:highlight w:val="lightGray"/>
        </w:rPr>
        <w:t xml:space="preserve"> </w:t>
      </w:r>
      <w:r>
        <w:t xml:space="preserve"> </w:t>
      </w:r>
      <w:r>
        <w:rPr>
          <w:highlight w:val="lightGray"/>
        </w:rPr>
        <w:t xml:space="preserve"> </w:t>
      </w:r>
      <w:r>
        <w:t xml:space="preserve"> </w:t>
      </w:r>
      <w:r>
        <w:rPr>
          <w:highlight w:val="yellow"/>
        </w:rPr>
        <w:t>topics</w:t>
      </w:r>
      <w:r>
        <w:t xml:space="preserve"> </w:t>
      </w:r>
      <w:r>
        <w:rPr>
          <w:highlight w:val="yellow"/>
        </w:rPr>
        <w:t>through</w:t>
      </w:r>
      <w:r>
        <w:t xml:space="preserve"> </w:t>
      </w:r>
      <w:r>
        <w:rPr>
          <w:highlight w:val="yellow"/>
        </w:rPr>
        <w:t>both</w:t>
      </w:r>
      <w:r>
        <w:t xml:space="preserve"> </w:t>
      </w:r>
      <w:r>
        <w:rPr>
          <w:highlight w:val="green"/>
        </w:rPr>
        <w:t>text</w:t>
      </w:r>
      <w:r>
        <w:t xml:space="preserve"> </w:t>
      </w:r>
      <w:r>
        <w:rPr>
          <w:highlight w:val="yellow"/>
        </w:rPr>
        <w:t>and</w:t>
      </w:r>
      <w:r>
        <w:t xml:space="preserve"> </w:t>
      </w:r>
      <w:r>
        <w:rPr>
          <w:highlight w:val="green"/>
        </w:rPr>
        <w:t>speech</w:t>
      </w:r>
      <w:r>
        <w:t xml:space="preserve"> </w:t>
      </w:r>
      <w:r>
        <w:rPr>
          <w:highlight w:val="yellow"/>
        </w:rPr>
        <w:t>the</w:t>
      </w:r>
      <w:r>
        <w:t xml:space="preserve"> </w:t>
      </w:r>
      <w:r>
        <w:rPr>
          <w:highlight w:val="yellow"/>
        </w:rPr>
        <w:t>system</w:t>
      </w:r>
      <w:r>
        <w:t xml:space="preserve"> </w:t>
      </w:r>
      <w:r>
        <w:rPr>
          <w:highlight w:val="yellow"/>
        </w:rPr>
        <w:t>consists</w:t>
      </w:r>
      <w:r>
        <w:t xml:space="preserve"> </w:t>
      </w:r>
      <w:r>
        <w:rPr>
          <w:highlight w:val="yellow"/>
        </w:rPr>
        <w:t>of</w:t>
      </w:r>
      <w:r>
        <w:t xml:space="preserve"> </w:t>
      </w:r>
      <w:r>
        <w:rPr>
          <w:highlight w:val="yellow"/>
        </w:rPr>
        <w:t>an</w:t>
      </w:r>
      <w:r>
        <w:t xml:space="preserve"> </w:t>
      </w:r>
      <w:r>
        <w:rPr>
          <w:highlight w:val="yellow"/>
        </w:rPr>
        <w:t>ensemble</w:t>
      </w:r>
      <w:r>
        <w:t xml:space="preserve"> </w:t>
      </w:r>
      <w:r>
        <w:rPr>
          <w:highlight w:val="yellow"/>
        </w:rPr>
        <w:t>of</w:t>
      </w:r>
      <w:r>
        <w:t xml:space="preserve"> </w:t>
      </w:r>
      <w:r>
        <w:rPr>
          <w:highlight w:val="yellow"/>
        </w:rPr>
        <w:t>natural</w:t>
      </w:r>
      <w:r>
        <w:t xml:space="preserve"> </w:t>
      </w:r>
      <w:r>
        <w:rPr>
          <w:highlight w:val="yellow"/>
        </w:rPr>
        <w:t>language</w:t>
      </w:r>
      <w:r>
        <w:t xml:space="preserve"> </w:t>
      </w:r>
      <w:r>
        <w:rPr>
          <w:highlight w:val="lightGray"/>
        </w:rPr>
        <w:t xml:space="preserve"> </w:t>
      </w:r>
      <w:r>
        <w:t xml:space="preserve"> </w:t>
      </w:r>
      <w:r>
        <w:rPr>
          <w:highlight w:val="yellow"/>
        </w:rPr>
        <w:t>generation</w:t>
      </w:r>
      <w:r>
        <w:t xml:space="preserve"> </w:t>
      </w:r>
      <w:r>
        <w:rPr>
          <w:highlight w:val="yellow"/>
        </w:rPr>
        <w:t>and</w:t>
      </w:r>
      <w:r>
        <w:t xml:space="preserve"> </w:t>
      </w:r>
      <w:r>
        <w:rPr>
          <w:highlight w:val="yellow"/>
        </w:rPr>
        <w:t>retrieval</w:t>
      </w:r>
      <w:r>
        <w:t xml:space="preserve"> </w:t>
      </w:r>
      <w:r>
        <w:rPr>
          <w:highlight w:val="yellow"/>
        </w:rPr>
        <w:t>models</w:t>
      </w:r>
      <w:r>
        <w:t xml:space="preserve"> </w:t>
      </w:r>
      <w:r>
        <w:rPr>
          <w:highlight w:val="yellow"/>
        </w:rPr>
        <w:t>including</w:t>
      </w:r>
      <w:r>
        <w:t xml:space="preserve"> </w:t>
      </w:r>
      <w:r>
        <w:rPr>
          <w:highlight w:val="yellow"/>
        </w:rPr>
        <w:t>templatebased</w:t>
      </w:r>
      <w:r>
        <w:t xml:space="preserve"> </w:t>
      </w:r>
      <w:r>
        <w:rPr>
          <w:highlight w:val="yellow"/>
        </w:rPr>
        <w:t>models</w:t>
      </w:r>
      <w:r>
        <w:t xml:space="preserve"> </w:t>
      </w:r>
      <w:r>
        <w:rPr>
          <w:highlight w:val="yellow"/>
        </w:rPr>
        <w:t>bagofwords</w:t>
      </w:r>
      <w:r>
        <w:t xml:space="preserve"> </w:t>
      </w:r>
      <w:r>
        <w:rPr>
          <w:highlight w:val="yellow"/>
        </w:rPr>
        <w:t>models</w:t>
      </w:r>
      <w:r>
        <w:t xml:space="preserve"> </w:t>
      </w:r>
      <w:r>
        <w:rPr>
          <w:highlight w:val="yellow"/>
        </w:rPr>
        <w:t>sequencetosequence</w:t>
      </w:r>
      <w:r>
        <w:t xml:space="preserve"> </w:t>
      </w:r>
      <w:r>
        <w:rPr>
          <w:highlight w:val="yellow"/>
        </w:rPr>
        <w:t>neural</w:t>
      </w:r>
      <w:r>
        <w:t xml:space="preserve"> </w:t>
      </w:r>
      <w:r>
        <w:rPr>
          <w:highlight w:val="yellow"/>
        </w:rPr>
        <w:t>network</w:t>
      </w:r>
      <w:r>
        <w:t xml:space="preserve"> </w:t>
      </w:r>
      <w:r>
        <w:rPr>
          <w:highlight w:val="yellow"/>
        </w:rPr>
        <w:t>and</w:t>
      </w:r>
      <w:r>
        <w:t xml:space="preserve"> </w:t>
      </w:r>
      <w:r>
        <w:rPr>
          <w:highlight w:val="lightGray"/>
        </w:rPr>
        <w:t xml:space="preserve"> </w:t>
      </w:r>
      <w:r>
        <w:t xml:space="preserve"> </w:t>
      </w:r>
      <w:r>
        <w:rPr>
          <w:highlight w:val="lightGray"/>
        </w:rPr>
        <w:t xml:space="preserve"> </w:t>
      </w:r>
      <w:r>
        <w:t xml:space="preserve"> </w:t>
      </w:r>
      <w:r>
        <w:rPr>
          <w:highlight w:val="yellow"/>
        </w:rPr>
        <w:t>neural</w:t>
      </w:r>
      <w:r>
        <w:t xml:space="preserve"> </w:t>
      </w:r>
      <w:r>
        <w:rPr>
          <w:highlight w:val="yellow"/>
        </w:rPr>
        <w:t>network</w:t>
      </w:r>
      <w:r>
        <w:t xml:space="preserve"> </w:t>
      </w:r>
      <w:r>
        <w:rPr>
          <w:highlight w:val="yellow"/>
        </w:rPr>
        <w:t>models</w:t>
      </w:r>
      <w:r>
        <w:t xml:space="preserve"> </w:t>
      </w:r>
      <w:r>
        <w:rPr>
          <w:highlight w:val="yellow"/>
        </w:rPr>
        <w:t>by</w:t>
      </w:r>
      <w:r>
        <w:t xml:space="preserve"> </w:t>
      </w:r>
      <w:r>
        <w:rPr>
          <w:highlight w:val="yellow"/>
        </w:rPr>
        <w:t>applying</w:t>
      </w:r>
      <w:r>
        <w:t xml:space="preserve"> </w:t>
      </w:r>
      <w:r>
        <w:rPr>
          <w:highlight w:val="yellow"/>
        </w:rPr>
        <w:t>reinforcement</w:t>
      </w:r>
      <w:r>
        <w:t xml:space="preserve"> </w:t>
      </w:r>
      <w:r>
        <w:rPr>
          <w:highlight w:val="yellow"/>
        </w:rPr>
        <w:t>learning</w:t>
      </w:r>
      <w:r>
        <w:t xml:space="preserve"> </w:t>
      </w:r>
      <w:r>
        <w:rPr>
          <w:highlight w:val="yellow"/>
        </w:rPr>
        <w:t>to</w:t>
      </w:r>
      <w:r>
        <w:t xml:space="preserve"> </w:t>
      </w:r>
      <w:r>
        <w:rPr>
          <w:highlight w:val="yellow"/>
        </w:rPr>
        <w:t>crowdsourced</w:t>
      </w:r>
      <w:r>
        <w:t xml:space="preserve"> </w:t>
      </w:r>
      <w:r>
        <w:rPr>
          <w:highlight w:val="yellow"/>
        </w:rPr>
        <w:t>data</w:t>
      </w:r>
      <w:r>
        <w:t xml:space="preserve"> </w:t>
      </w:r>
      <w:r>
        <w:rPr>
          <w:highlight w:val="yellow"/>
        </w:rPr>
        <w:t>and</w:t>
      </w:r>
      <w:r>
        <w:t xml:space="preserve"> </w:t>
      </w:r>
      <w:r>
        <w:rPr>
          <w:highlight w:val="yellow"/>
        </w:rPr>
        <w:t>realworld</w:t>
      </w:r>
      <w:r>
        <w:t xml:space="preserve"> </w:t>
      </w:r>
      <w:r>
        <w:rPr>
          <w:highlight w:val="yellow"/>
        </w:rPr>
        <w:t>user</w:t>
      </w:r>
      <w:r>
        <w:t xml:space="preserve"> </w:t>
      </w:r>
      <w:r>
        <w:rPr>
          <w:highlight w:val="yellow"/>
        </w:rPr>
        <w:t>interactions</w:t>
      </w:r>
      <w:r>
        <w:t xml:space="preserve"> </w:t>
      </w:r>
      <w:r>
        <w:rPr>
          <w:highlight w:val="yellow"/>
        </w:rPr>
        <w:t>the</w:t>
      </w:r>
      <w:r>
        <w:t xml:space="preserve"> </w:t>
      </w:r>
      <w:r>
        <w:rPr>
          <w:highlight w:val="yellow"/>
        </w:rPr>
        <w:t>system</w:t>
      </w:r>
      <w:r>
        <w:t xml:space="preserve"> </w:t>
      </w:r>
      <w:r>
        <w:rPr>
          <w:highlight w:val="yellow"/>
        </w:rPr>
        <w:t>has</w:t>
      </w:r>
      <w:r>
        <w:t xml:space="preserve"> </w:t>
      </w:r>
      <w:r>
        <w:rPr>
          <w:highlight w:val="yellow"/>
        </w:rPr>
        <w:t>been</w:t>
      </w:r>
      <w:r>
        <w:t xml:space="preserve"> </w:t>
      </w:r>
      <w:r>
        <w:rPr>
          <w:highlight w:val="lightGray"/>
        </w:rPr>
        <w:t xml:space="preserve"> </w:t>
      </w:r>
      <w:r>
        <w:t xml:space="preserve"> </w:t>
      </w:r>
      <w:r>
        <w:rPr>
          <w:highlight w:val="yellow"/>
        </w:rPr>
        <w:t>to</w:t>
      </w:r>
      <w:r>
        <w:t xml:space="preserve"> </w:t>
      </w:r>
      <w:r>
        <w:rPr>
          <w:highlight w:val="yellow"/>
        </w:rPr>
        <w:t>select</w:t>
      </w:r>
      <w:r>
        <w:t xml:space="preserve"> </w:t>
      </w:r>
      <w:r>
        <w:rPr>
          <w:highlight w:val="lightGray"/>
        </w:rPr>
        <w:t xml:space="preserve"> </w:t>
      </w:r>
      <w:r>
        <w:t xml:space="preserve"> </w:t>
      </w:r>
      <w:r>
        <w:rPr>
          <w:highlight w:val="yellow"/>
        </w:rPr>
        <w:t>appropriate</w:t>
      </w:r>
      <w:r>
        <w:t xml:space="preserve"> </w:t>
      </w:r>
      <w:r>
        <w:rPr>
          <w:highlight w:val="yellow"/>
        </w:rPr>
        <w:t>response</w:t>
      </w:r>
      <w:r>
        <w:t xml:space="preserve"> </w:t>
      </w:r>
      <w:r>
        <w:rPr>
          <w:highlight w:val="yellow"/>
        </w:rPr>
        <w:t>from</w:t>
      </w:r>
      <w:r>
        <w:t xml:space="preserve"> </w:t>
      </w:r>
      <w:r>
        <w:rPr>
          <w:highlight w:val="yellow"/>
        </w:rPr>
        <w:t>the</w:t>
      </w:r>
      <w:r>
        <w:t xml:space="preserve"> </w:t>
      </w:r>
      <w:r>
        <w:rPr>
          <w:highlight w:val="yellow"/>
        </w:rPr>
        <w:t>models</w:t>
      </w:r>
      <w:r>
        <w:t xml:space="preserve"> </w:t>
      </w:r>
      <w:r>
        <w:rPr>
          <w:highlight w:val="yellow"/>
        </w:rPr>
        <w:t>in</w:t>
      </w:r>
      <w:r>
        <w:t xml:space="preserve"> </w:t>
      </w:r>
      <w:r>
        <w:rPr>
          <w:highlight w:val="yellow"/>
        </w:rPr>
        <w:t>its</w:t>
      </w:r>
      <w:r>
        <w:t xml:space="preserve"> </w:t>
      </w:r>
      <w:r>
        <w:rPr>
          <w:highlight w:val="red"/>
        </w:rPr>
        <w:t>ensemble</w:t>
      </w:r>
      <w:r>
        <w:t xml:space="preserve"> </w:t>
      </w:r>
      <w:r>
        <w:rPr>
          <w:highlight w:val="red"/>
        </w:rPr>
        <w:t>607984782</w:t>
      </w:r>
      <w:r>
        <w:t xml:space="preserve"> </w:t>
      </w:r>
      <w:r>
        <w:rPr>
          <w:highlight w:val="red"/>
        </w:rPr>
        <w:t>system</w:t>
      </w:r>
      <w:r>
        <w:t xml:space="preserve"> </w:t>
      </w:r>
      <w:r>
        <w:rPr>
          <w:highlight w:val="yellow"/>
        </w:rPr>
        <w:t>has</w:t>
      </w:r>
      <w:r>
        <w:t xml:space="preserve"> </w:t>
      </w:r>
      <w:r>
        <w:rPr>
          <w:highlight w:val="yellow"/>
        </w:rPr>
        <w:t>been</w:t>
      </w:r>
      <w:r>
        <w:t xml:space="preserve"> </w:t>
      </w:r>
      <w:r>
        <w:rPr>
          <w:highlight w:val="yellow"/>
        </w:rPr>
        <w:t>evaluated</w:t>
      </w:r>
      <w:r>
        <w:t xml:space="preserve"> </w:t>
      </w:r>
      <w:r>
        <w:rPr>
          <w:highlight w:val="yellow"/>
        </w:rPr>
        <w:t>through</w:t>
      </w:r>
      <w:r>
        <w:t xml:space="preserve"> </w:t>
      </w:r>
      <w:r>
        <w:rPr>
          <w:highlight w:val="yellow"/>
        </w:rPr>
        <w:t>ab</w:t>
      </w:r>
      <w:r>
        <w:t xml:space="preserve"> </w:t>
      </w:r>
      <w:r>
        <w:rPr>
          <w:highlight w:val="yellow"/>
        </w:rPr>
        <w:t>testing</w:t>
      </w:r>
      <w:r>
        <w:t xml:space="preserve"> </w:t>
      </w:r>
      <w:r>
        <w:rPr>
          <w:highlight w:val="yellow"/>
        </w:rPr>
        <w:t>with</w:t>
      </w:r>
      <w:r>
        <w:t xml:space="preserve"> </w:t>
      </w:r>
      <w:r>
        <w:rPr>
          <w:highlight w:val="yellow"/>
        </w:rPr>
        <w:t>realworld</w:t>
      </w:r>
      <w:r>
        <w:t xml:space="preserve"> </w:t>
      </w:r>
      <w:r>
        <w:rPr>
          <w:highlight w:val="lightGray"/>
        </w:rPr>
        <w:t xml:space="preserve"> </w:t>
      </w:r>
      <w:r>
        <w:t xml:space="preserve"> </w:t>
      </w:r>
      <w:r>
        <w:rPr>
          <w:highlight w:val="yellow"/>
        </w:rPr>
        <w:t>where</w:t>
      </w:r>
      <w:r>
        <w:t xml:space="preserve"> </w:t>
      </w:r>
      <w:r>
        <w:rPr>
          <w:highlight w:val="yellow"/>
        </w:rPr>
        <w:t>it</w:t>
      </w:r>
      <w:r>
        <w:t xml:space="preserve"> </w:t>
      </w:r>
      <w:r>
        <w:rPr>
          <w:highlight w:val="yellow"/>
        </w:rPr>
        <w:t>performed</w:t>
      </w:r>
      <w:r>
        <w:t xml:space="preserve"> </w:t>
      </w:r>
      <w:r>
        <w:rPr>
          <w:highlight w:val="lightGray"/>
        </w:rPr>
        <w:t xml:space="preserve"> </w:t>
      </w:r>
      <w:r>
        <w:t xml:space="preserve"> </w:t>
      </w:r>
      <w:r>
        <w:rPr>
          <w:highlight w:val="yellow"/>
        </w:rPr>
        <w:t>better</w:t>
      </w:r>
      <w:r>
        <w:t xml:space="preserve"> </w:t>
      </w:r>
      <w:r>
        <w:rPr>
          <w:highlight w:val="yellow"/>
        </w:rPr>
        <w:t>than</w:t>
      </w:r>
      <w:r>
        <w:t xml:space="preserve"> </w:t>
      </w:r>
      <w:r>
        <w:rPr>
          <w:highlight w:val="yellow"/>
        </w:rPr>
        <w:t>41921</w:t>
      </w:r>
      <w:r>
        <w:t xml:space="preserve"> </w:t>
      </w:r>
      <w:r>
        <w:rPr>
          <w:highlight w:val="yellow"/>
        </w:rPr>
        <w:t>competing</w:t>
      </w:r>
      <w:r>
        <w:t xml:space="preserve"> </w:t>
      </w:r>
      <w:r>
        <w:rPr>
          <w:highlight w:val="yellow"/>
        </w:rPr>
        <w:t>systems</w:t>
      </w:r>
      <w:r>
        <w:t xml:space="preserve"> </w:t>
      </w:r>
      <w:r>
        <w:rPr>
          <w:highlight w:val="yellow"/>
        </w:rPr>
        <w:t>due</w:t>
      </w:r>
      <w:r>
        <w:t xml:space="preserve"> </w:t>
      </w:r>
      <w:r>
        <w:rPr>
          <w:highlight w:val="yellow"/>
        </w:rPr>
        <w:t>to</w:t>
      </w:r>
      <w:r>
        <w:t xml:space="preserve"> </w:t>
      </w:r>
      <w:r>
        <w:rPr>
          <w:highlight w:val="yellow"/>
        </w:rPr>
        <w:t>its</w:t>
      </w:r>
      <w:r>
        <w:t xml:space="preserve"> </w:t>
      </w:r>
      <w:r>
        <w:rPr>
          <w:highlight w:val="yellow"/>
        </w:rPr>
        <w:t>machine</w:t>
      </w:r>
      <w:r>
        <w:t xml:space="preserve"> </w:t>
      </w:r>
      <w:r>
        <w:rPr>
          <w:highlight w:val="yellow"/>
        </w:rPr>
        <w:t>learning</w:t>
      </w:r>
      <w:r>
        <w:t xml:space="preserve"> </w:t>
      </w:r>
      <w:r>
        <w:rPr>
          <w:highlight w:val="yellow"/>
        </w:rPr>
        <w:t>architecture</w:t>
      </w:r>
      <w:r>
        <w:t xml:space="preserve"> </w:t>
      </w:r>
      <w:r>
        <w:rPr>
          <w:highlight w:val="yellow"/>
        </w:rPr>
        <w:t>the</w:t>
      </w:r>
      <w:r>
        <w:t xml:space="preserve"> </w:t>
      </w:r>
      <w:r>
        <w:rPr>
          <w:highlight w:val="lightGray"/>
        </w:rPr>
        <w:t xml:space="preserve"> </w:t>
      </w:r>
      <w:r>
        <w:t xml:space="preserve"> </w:t>
      </w:r>
      <w:r>
        <w:rPr>
          <w:highlight w:val="lightGray"/>
        </w:rPr>
        <w:t xml:space="preserve"> </w:t>
      </w:r>
      <w:r>
        <w:t xml:space="preserve"> </w:t>
      </w:r>
      <w:r>
        <w:rPr>
          <w:highlight w:val="yellow"/>
        </w:rPr>
        <w:t>likely</w:t>
      </w:r>
      <w:r>
        <w:t xml:space="preserve"> </w:t>
      </w:r>
      <w:r>
        <w:rPr>
          <w:highlight w:val="yellow"/>
        </w:rPr>
        <w:t>to</w:t>
      </w:r>
      <w:r>
        <w:t xml:space="preserve"> </w:t>
      </w:r>
      <w:r>
        <w:rPr>
          <w:highlight w:val="lightGray"/>
        </w:rPr>
        <w:t xml:space="preserve"> </w:t>
      </w:r>
      <w:r>
        <w:t xml:space="preserve"> </w:t>
      </w:r>
      <w:r>
        <w:rPr>
          <w:highlight w:val="yellow"/>
        </w:rPr>
        <w:t>with</w:t>
      </w:r>
      <w:r>
        <w:t xml:space="preserve"> </w:t>
      </w:r>
      <w:r>
        <w:rPr>
          <w:highlight w:val="green"/>
        </w:rPr>
        <w:t>data</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