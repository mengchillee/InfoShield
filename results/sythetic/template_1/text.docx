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red"/>
        </w:rPr>
        <w:t>Slot</w:t>
      </w:r>
      <w:r>
        <w:t xml:space="preserve"> </w:t>
      </w:r>
      <w:r>
        <w:rPr>
          <w:highlight w:val="yellow"/>
        </w:rPr>
        <w:t>Matched</w:t>
      </w:r>
      <w:r>
        <w:t xml:space="preserve"> </w:t>
      </w:r>
      <w:r>
        <w:rPr>
          <w:highlight w:val="green"/>
        </w:rPr>
        <w:t>Substitution</w:t>
      </w:r>
      <w:r>
        <w:t xml:space="preserve"> </w:t>
      </w:r>
      <w:r>
        <w:rPr>
          <w:highlight w:val="lightGray"/>
        </w:rPr>
        <w:t>Deletion</w:t>
      </w:r>
      <w:r>
        <w:t xml:space="preserve"> </w:t>
      </w:r>
      <w:r>
        <w:rPr>
          <w:highlight w:val="darkCyan"/>
        </w:rPr>
        <w:t>Insertion</w:t>
      </w:r>
      <w:r>
        <w:t xml:space="preserve"> </w:t>
      </w:r>
    </w:p>
    <w:p>
      <w:r>
        <w:t xml:space="preserve">Template: </w:t>
        <w:br/>
      </w:r>
      <w:r>
        <w:t xml:space="preserve">we propose an architecture for vqa which utilizes recurrent layers to generate visual and textual attention the memory characteristic of the proposed recurrent attention units offers a rich joint embedding of visual and textual features and enables the model to reason relations between several parts of the image and question image our single model outperforms the on 52613 vqa 10 dataset performs within margin to the current stateoftheart ensemble model we also experiment with replacing attention mechanisms in other stateoftheart models with our implementation and implementation increased accuracy in both cases our recurrent attention mechanism improves performance in tasks requiring sequential or relational reasoning on the vqa </w:t>
      </w:r>
      <w:r>
        <w:br/>
        <w:br/>
        <w:t>-----------------------------------------------------------------</w:t>
        <w:br/>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lightGray"/>
        </w:rPr>
        <w:t xml:space="preserve"> </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lightGray"/>
        </w:rPr>
        <w:t xml:space="preserve"> </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lightGray"/>
        </w:rPr>
        <w:t xml:space="preserve"> </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lightGray"/>
        </w:rPr>
        <w:t xml:space="preserve"> </w:t>
      </w:r>
      <w:r>
        <w:t xml:space="preserve"> </w:t>
      </w:r>
      <w:r>
        <w:rPr>
          <w:highlight w:val="yellow"/>
        </w:rPr>
        <w:t>and</w:t>
      </w:r>
      <w:r>
        <w:t xml:space="preserve"> </w:t>
      </w:r>
      <w:r>
        <w:rPr>
          <w:highlight w:val="lightGray"/>
        </w:rPr>
        <w:t xml:space="preserve"> </w:t>
      </w:r>
      <w:r>
        <w:t xml:space="preserve"> </w:t>
      </w:r>
      <w:r>
        <w:rPr>
          <w:highlight w:val="yellow"/>
        </w:rPr>
        <w:t>image</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405097549</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lightGray"/>
        </w:rPr>
        <w:t xml:space="preserve"> </w:t>
      </w:r>
      <w:r>
        <w:t xml:space="preserve"> </w:t>
      </w:r>
      <w:r>
        <w:rPr>
          <w:highlight w:val="yellow"/>
        </w:rPr>
        <w:t>the</w:t>
      </w:r>
      <w:r>
        <w:t xml:space="preserve"> </w:t>
      </w:r>
      <w:r>
        <w:rPr>
          <w:highlight w:val="yellow"/>
        </w:rPr>
        <w:t>current</w:t>
      </w:r>
      <w:r>
        <w:t xml:space="preserve"> </w:t>
      </w:r>
      <w:r>
        <w:rPr>
          <w:highlight w:val="lightGray"/>
        </w:rPr>
        <w:t xml:space="preserve"> </w:t>
      </w:r>
      <w:r>
        <w:t xml:space="preserve"> </w:t>
      </w:r>
      <w:r>
        <w:rPr>
          <w:highlight w:val="yellow"/>
        </w:rPr>
        <w:t>ensemble</w:t>
      </w:r>
      <w:r>
        <w:t xml:space="preserve"> </w:t>
      </w:r>
      <w:r>
        <w:rPr>
          <w:highlight w:val="yellow"/>
        </w:rPr>
        <w:t>model</w:t>
      </w:r>
      <w:r>
        <w:t xml:space="preserve"> </w:t>
      </w:r>
      <w:r>
        <w:rPr>
          <w:highlight w:val="lightGray"/>
        </w:rPr>
        <w:t xml:space="preserve"> </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lightGray"/>
        </w:rPr>
        <w:t xml:space="preserve"> </w:t>
      </w:r>
      <w:r>
        <w:t xml:space="preserve"> </w:t>
      </w:r>
      <w:r>
        <w:rPr>
          <w:highlight w:val="yellow"/>
        </w:rPr>
        <w:t>and</w:t>
      </w:r>
      <w:r>
        <w:t xml:space="preserve"> </w:t>
      </w:r>
      <w:r>
        <w:rPr>
          <w:highlight w:val="yellow"/>
        </w:rPr>
        <w:t>implementation</w:t>
      </w:r>
      <w:r>
        <w:t xml:space="preserve"> </w:t>
      </w:r>
      <w:r>
        <w:rPr>
          <w:highlight w:val="yellow"/>
        </w:rPr>
        <w:t>increased</w:t>
      </w:r>
      <w:r>
        <w:t xml:space="preserve"> </w:t>
      </w:r>
      <w:r>
        <w:rPr>
          <w:highlight w:val="lightGray"/>
        </w:rPr>
        <w:t xml:space="preserve"> </w:t>
      </w:r>
      <w:r>
        <w:t xml:space="preserve"> </w:t>
      </w:r>
      <w:r>
        <w:rPr>
          <w:highlight w:val="lightGray"/>
        </w:rPr>
        <w:t xml:space="preserve"> </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green"/>
        </w:rPr>
        <w:t>vqa</w:t>
      </w:r>
      <w:r>
        <w:t xml:space="preserve"> </w:t>
      </w:r>
      <w:r>
        <w:rPr>
          <w:highlight w:val="green"/>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lightGray"/>
        </w:rPr>
        <w:t xml:space="preserve"> </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lightGray"/>
        </w:rPr>
        <w:t xml:space="preserve"> </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lightGray"/>
        </w:rPr>
        <w:t xml:space="preserve"> </w:t>
      </w:r>
      <w:r>
        <w:t xml:space="preserve"> </w:t>
      </w:r>
      <w:r>
        <w:rPr>
          <w:highlight w:val="yellow"/>
        </w:rPr>
        <w:t>model</w:t>
      </w:r>
      <w:r>
        <w:t xml:space="preserve"> </w:t>
      </w:r>
      <w:r>
        <w:rPr>
          <w:highlight w:val="lightGray"/>
        </w:rPr>
        <w:t xml:space="preserve"> </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lightGray"/>
        </w:rPr>
        <w:t xml:space="preserve"> </w:t>
      </w:r>
      <w:r>
        <w:t xml:space="preserve"> </w:t>
      </w:r>
      <w:r>
        <w:rPr>
          <w:highlight w:val="yellow"/>
        </w:rPr>
        <w:t>image</w:t>
      </w:r>
      <w:r>
        <w:t xml:space="preserve"> </w:t>
      </w:r>
      <w:r>
        <w:rPr>
          <w:highlight w:val="yellow"/>
        </w:rPr>
        <w:t>and</w:t>
      </w:r>
      <w:r>
        <w:t xml:space="preserve"> </w:t>
      </w:r>
      <w:r>
        <w:rPr>
          <w:highlight w:val="yellow"/>
        </w:rPr>
        <w:t>question</w:t>
      </w:r>
      <w:r>
        <w:t xml:space="preserve"> </w:t>
      </w:r>
      <w:r>
        <w:rPr>
          <w:highlight w:val="lightGray"/>
        </w:rPr>
        <w:t xml:space="preserve"> </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454849523</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lightGray"/>
        </w:rPr>
        <w:t xml:space="preserve"> </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lightGray"/>
        </w:rPr>
        <w:t xml:space="preserve"> </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lightGray"/>
        </w:rPr>
        <w:t xml:space="preserve"> </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lightGray"/>
        </w:rPr>
        <w:t xml:space="preserve"> </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lightGray"/>
        </w:rPr>
        <w:t xml:space="preserve"> </w:t>
      </w:r>
      <w:r>
        <w:t xml:space="preserve"> </w:t>
      </w:r>
      <w:r>
        <w:rPr>
          <w:highlight w:val="yellow"/>
        </w:rPr>
        <w:t>our</w:t>
      </w:r>
      <w:r>
        <w:t xml:space="preserve"> </w:t>
      </w:r>
      <w:r>
        <w:rPr>
          <w:highlight w:val="green"/>
        </w:rPr>
        <w:t>show</w:t>
      </w:r>
      <w:r>
        <w:t xml:space="preserve"> </w:t>
      </w:r>
      <w:r>
        <w:rPr>
          <w:highlight w:val="yellow"/>
        </w:rPr>
        <w:t>and</w:t>
      </w:r>
      <w:r>
        <w:t xml:space="preserve"> </w:t>
      </w:r>
      <w:r>
        <w:rPr>
          <w:highlight w:val="yellow"/>
        </w:rPr>
        <w:t>implementation</w:t>
      </w:r>
      <w:r>
        <w:t xml:space="preserve"> </w:t>
      </w:r>
      <w:r>
        <w:rPr>
          <w:highlight w:val="yellow"/>
        </w:rPr>
        <w:t>increased</w:t>
      </w:r>
      <w:r>
        <w:t xml:space="preserve"> </w:t>
      </w:r>
      <w:r>
        <w:rPr>
          <w:highlight w:val="lightGray"/>
        </w:rPr>
        <w:t xml:space="preserve"> </w:t>
      </w:r>
      <w:r>
        <w:t xml:space="preserve"> </w:t>
      </w:r>
      <w:r>
        <w:rPr>
          <w:highlight w:val="lightGray"/>
        </w:rPr>
        <w:t xml:space="preserve"> </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lightGray"/>
        </w:rPr>
        <w:t xml:space="preserve"> </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lightGray"/>
        </w:rPr>
        <w:t xml:space="preserve"> </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lightGray"/>
        </w:rPr>
        <w:t xml:space="preserve"> </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lightGray"/>
        </w:rPr>
        <w:t xml:space="preserve"> </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lightGray"/>
        </w:rPr>
        <w:t xml:space="preserve"> </w:t>
      </w:r>
      <w:r>
        <w:t xml:space="preserve"> </w:t>
      </w:r>
      <w:r>
        <w:rPr>
          <w:highlight w:val="yellow"/>
        </w:rPr>
        <w:t>of</w:t>
      </w:r>
      <w:r>
        <w:t xml:space="preserve"> </w:t>
      </w:r>
      <w:r>
        <w:rPr>
          <w:highlight w:val="yellow"/>
        </w:rPr>
        <w:t>visual</w:t>
      </w:r>
      <w:r>
        <w:t xml:space="preserve"> </w:t>
      </w:r>
      <w:r>
        <w:rPr>
          <w:highlight w:val="lightGray"/>
        </w:rPr>
        <w:t xml:space="preserve"> </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lightGray"/>
        </w:rPr>
        <w:t xml:space="preserve"> </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lightGray"/>
        </w:rPr>
        <w:t xml:space="preserve"> </w:t>
      </w:r>
      <w:r>
        <w:t xml:space="preserve"> </w:t>
      </w:r>
      <w:r>
        <w:rPr>
          <w:highlight w:val="yellow"/>
        </w:rPr>
        <w:t>and</w:t>
      </w:r>
      <w:r>
        <w:t xml:space="preserve"> </w:t>
      </w:r>
      <w:r>
        <w:rPr>
          <w:highlight w:val="lightGray"/>
        </w:rPr>
        <w:t xml:space="preserve"> </w:t>
      </w:r>
      <w:r>
        <w:t xml:space="preserve"> </w:t>
      </w:r>
      <w:r>
        <w:rPr>
          <w:highlight w:val="lightGray"/>
        </w:rPr>
        <w:t xml:space="preserve"> </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 xml:space="preserve"> </w:t>
      </w:r>
      <w:r>
        <w:t xml:space="preserve"> </w:t>
      </w:r>
      <w:r>
        <w:rPr>
          <w:highlight w:val="green"/>
        </w:rPr>
        <w:t>first</w:t>
      </w:r>
      <w:r>
        <w:t xml:space="preserve"> </w:t>
      </w:r>
      <w:r>
        <w:rPr>
          <w:highlight w:val="red"/>
        </w:rPr>
        <w:t xml:space="preserve"> </w:t>
      </w:r>
      <w:r>
        <w:t xml:space="preserve"> </w:t>
      </w:r>
      <w:r>
        <w:rPr>
          <w:highlight w:val="green"/>
        </w:rPr>
        <w:t>367012647</w:t>
      </w:r>
      <w:r>
        <w:t xml:space="preserve"> </w:t>
      </w:r>
      <w:r>
        <w:rPr>
          <w:highlight w:val="red"/>
        </w:rPr>
        <w:t>winner</w:t>
      </w:r>
      <w:r>
        <w:t xml:space="preserve"> </w:t>
      </w:r>
      <w:r>
        <w:rPr>
          <w:highlight w:val="red"/>
        </w:rPr>
        <w:t>on</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lightGray"/>
        </w:rPr>
        <w:t xml:space="preserve"> </w:t>
      </w:r>
      <w:r>
        <w:t xml:space="preserve"> </w:t>
      </w:r>
      <w:r>
        <w:rPr>
          <w:highlight w:val="lightGray"/>
        </w:rPr>
        <w:t xml:space="preserve"> </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lightGray"/>
        </w:rPr>
        <w:t xml:space="preserve"> </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lightGray"/>
        </w:rPr>
        <w:t xml:space="preserve"> </w:t>
      </w:r>
      <w:r>
        <w:t xml:space="preserve"> </w:t>
      </w:r>
      <w:r>
        <w:rPr>
          <w:highlight w:val="yellow"/>
        </w:rPr>
        <w:t>models</w:t>
      </w:r>
      <w:r>
        <w:t xml:space="preserve"> </w:t>
      </w:r>
      <w:r>
        <w:rPr>
          <w:highlight w:val="yellow"/>
        </w:rPr>
        <w:t>with</w:t>
      </w:r>
      <w:r>
        <w:t xml:space="preserve"> </w:t>
      </w:r>
      <w:r>
        <w:rPr>
          <w:highlight w:val="green"/>
        </w:rPr>
        <w:t>show</w:t>
      </w:r>
      <w:r>
        <w:t xml:space="preserve"> </w:t>
      </w:r>
      <w:r>
        <w:rPr>
          <w:highlight w:val="lightGray"/>
        </w:rPr>
        <w:t xml:space="preserve"> </w:t>
      </w:r>
      <w:r>
        <w:t xml:space="preserve"> </w:t>
      </w:r>
      <w:r>
        <w:rPr>
          <w:highlight w:val="yellow"/>
        </w:rPr>
        <w:t>and</w:t>
      </w:r>
      <w:r>
        <w:t xml:space="preserve"> </w:t>
      </w:r>
      <w:r>
        <w:rPr>
          <w:highlight w:val="yellow"/>
        </w:rPr>
        <w:t>implementation</w:t>
      </w:r>
      <w:r>
        <w:t xml:space="preserve"> </w:t>
      </w:r>
      <w:r>
        <w:rPr>
          <w:highlight w:val="yellow"/>
        </w:rPr>
        <w:t>increased</w:t>
      </w:r>
      <w:r>
        <w:t xml:space="preserve"> </w:t>
      </w:r>
      <w:r>
        <w:rPr>
          <w:highlight w:val="yellow"/>
        </w:rPr>
        <w:t>accuracy</w:t>
      </w:r>
      <w:r>
        <w:t xml:space="preserve"> </w:t>
      </w:r>
      <w:r>
        <w:rPr>
          <w:highlight w:val="lightGray"/>
        </w:rPr>
        <w:t xml:space="preserve"> </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lightGray"/>
        </w:rPr>
        <w:t xml:space="preserve"> </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lightGray"/>
        </w:rPr>
        <w:t xml:space="preserve"> </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lightGray"/>
        </w:rPr>
        <w:t xml:space="preserve"> </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lightGray"/>
        </w:rPr>
        <w:t xml:space="preserve"> </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lightGray"/>
        </w:rPr>
        <w:t xml:space="preserve"> </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lightGray"/>
        </w:rPr>
        <w:t xml:space="preserve"> </w:t>
      </w:r>
      <w:r>
        <w:t xml:space="preserve"> </w:t>
      </w:r>
      <w:r>
        <w:rPr>
          <w:highlight w:val="lightGray"/>
        </w:rPr>
        <w:t xml:space="preserve"> </w:t>
      </w:r>
      <w:r>
        <w:t xml:space="preserve"> </w:t>
      </w:r>
      <w:r>
        <w:rPr>
          <w:highlight w:val="lightGray"/>
        </w:rPr>
        <w:t xml:space="preserve"> </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yellow"/>
        </w:rPr>
        <w:t>image</w:t>
      </w:r>
      <w:r>
        <w:t xml:space="preserve"> </w:t>
      </w:r>
      <w:r>
        <w:rPr>
          <w:highlight w:val="yellow"/>
        </w:rPr>
        <w:t>and</w:t>
      </w:r>
      <w:r>
        <w:t xml:space="preserve"> </w:t>
      </w:r>
      <w:r>
        <w:rPr>
          <w:highlight w:val="yellow"/>
        </w:rPr>
        <w:t>question</w:t>
      </w:r>
      <w:r>
        <w:t xml:space="preserve"> </w:t>
      </w:r>
      <w:r>
        <w:rPr>
          <w:highlight w:val="lightGray"/>
        </w:rPr>
        <w:t xml:space="preserve"> </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green"/>
        </w:rPr>
        <w:t>the</w:t>
      </w:r>
      <w:r>
        <w:t xml:space="preserve"> </w:t>
      </w:r>
      <w:r>
        <w:rPr>
          <w:highlight w:val="green"/>
        </w:rPr>
        <w:t>first</w:t>
      </w:r>
      <w:r>
        <w:t xml:space="preserve"> </w:t>
      </w:r>
      <w:r>
        <w:rPr>
          <w:highlight w:val="red"/>
        </w:rPr>
        <w:t>197308044</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lightGray"/>
        </w:rPr>
        <w:t xml:space="preserve"> </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yellow"/>
        </w:rPr>
        <w:t>implementation</w:t>
      </w:r>
      <w:r>
        <w:t xml:space="preserve"> </w:t>
      </w:r>
      <w:r>
        <w:rPr>
          <w:highlight w:val="yellow"/>
        </w:rPr>
        <w:t>and</w:t>
      </w:r>
      <w:r>
        <w:t xml:space="preserve"> </w:t>
      </w:r>
      <w:r>
        <w:rPr>
          <w:highlight w:val="green"/>
        </w:rPr>
        <w:t>show</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lightGray"/>
        </w:rPr>
        <w:t xml:space="preserve"> </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lightGray"/>
        </w:rPr>
        <w:t xml:space="preserve"> </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lightGray"/>
        </w:rPr>
        <w:t xml:space="preserve"> </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green"/>
        </w:rPr>
        <w:t>question</w:t>
      </w:r>
      <w:r>
        <w:t xml:space="preserve"> </w:t>
      </w:r>
      <w:r>
        <w:rPr>
          <w:highlight w:val="yellow"/>
        </w:rPr>
        <w:t>and</w:t>
      </w:r>
      <w:r>
        <w:t xml:space="preserve"> </w:t>
      </w:r>
      <w:r>
        <w:rPr>
          <w:highlight w:val="lightGray"/>
        </w:rPr>
        <w:t xml:space="preserve"> </w:t>
      </w:r>
      <w:r>
        <w:t xml:space="preserve"> </w:t>
      </w:r>
      <w:r>
        <w:rPr>
          <w:highlight w:val="yellow"/>
        </w:rPr>
        <w:t>image</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736393364</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lightGray"/>
        </w:rPr>
        <w:t xml:space="preserve"> </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lightGray"/>
        </w:rPr>
        <w:t xml:space="preserve"> </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green"/>
        </w:rPr>
        <w:t>show</w:t>
      </w:r>
      <w:r>
        <w:t xml:space="preserve"> </w:t>
      </w:r>
      <w:r>
        <w:rPr>
          <w:highlight w:val="yellow"/>
        </w:rPr>
        <w:t>and</w:t>
      </w:r>
      <w:r>
        <w:t xml:space="preserve"> </w:t>
      </w:r>
      <w:r>
        <w:rPr>
          <w:highlight w:val="yellow"/>
        </w:rPr>
        <w:t>implementation</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lightGray"/>
        </w:rPr>
        <w:t xml:space="preserve"> </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lightGray"/>
        </w:rPr>
        <w:t xml:space="preserve"> </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lightGray"/>
        </w:rPr>
        <w:t xml:space="preserve"> </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green"/>
        </w:rPr>
        <w:t>question</w:t>
      </w:r>
      <w:r>
        <w:t xml:space="preserve"> </w:t>
      </w:r>
      <w:r>
        <w:rPr>
          <w:highlight w:val="yellow"/>
        </w:rPr>
        <w:t>and</w:t>
      </w:r>
      <w:r>
        <w:t xml:space="preserve"> </w:t>
      </w:r>
      <w:r>
        <w:rPr>
          <w:highlight w:val="lightGray"/>
        </w:rPr>
        <w:t xml:space="preserve"> </w:t>
      </w:r>
      <w:r>
        <w:t xml:space="preserve"> </w:t>
      </w:r>
      <w:r>
        <w:rPr>
          <w:highlight w:val="yellow"/>
        </w:rPr>
        <w:t>image</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green"/>
        </w:rPr>
        <w:t>the</w:t>
      </w:r>
      <w:r>
        <w:t xml:space="preserve"> </w:t>
      </w:r>
      <w:r>
        <w:rPr>
          <w:highlight w:val="green"/>
        </w:rPr>
        <w:t>first</w:t>
      </w:r>
      <w:r>
        <w:t xml:space="preserve"> </w:t>
      </w:r>
      <w:r>
        <w:rPr>
          <w:highlight w:val="red"/>
        </w:rPr>
        <w:t>517693031</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yellow"/>
        </w:rPr>
        <w:t>implementation</w:t>
      </w:r>
      <w:r>
        <w:t xml:space="preserve"> </w:t>
      </w:r>
      <w:r>
        <w:rPr>
          <w:highlight w:val="green"/>
        </w:rPr>
        <w:t>show</w:t>
      </w:r>
      <w:r>
        <w:t xml:space="preserve"> </w:t>
      </w:r>
      <w:r>
        <w:rPr>
          <w:highlight w:val="lightGray"/>
        </w:rPr>
        <w:t xml:space="preserve"> </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lightGray"/>
        </w:rPr>
        <w:t xml:space="preserve"> </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lightGray"/>
        </w:rPr>
        <w:t xml:space="preserve"> </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green"/>
        </w:rPr>
        <w:t>question</w:t>
      </w:r>
      <w:r>
        <w:t xml:space="preserve"> </w:t>
      </w:r>
      <w:r>
        <w:rPr>
          <w:highlight w:val="yellow"/>
        </w:rPr>
        <w:t>and</w:t>
      </w:r>
      <w:r>
        <w:t xml:space="preserve"> </w:t>
      </w:r>
      <w:r>
        <w:rPr>
          <w:highlight w:val="lightGray"/>
        </w:rPr>
        <w:t xml:space="preserve"> </w:t>
      </w:r>
      <w:r>
        <w:t xml:space="preserve"> </w:t>
      </w:r>
      <w:r>
        <w:rPr>
          <w:highlight w:val="yellow"/>
        </w:rPr>
        <w:t>image</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726610453</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lightGray"/>
        </w:rPr>
        <w:t xml:space="preserve"> </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lightGray"/>
        </w:rPr>
        <w:t xml:space="preserve"> </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yellow"/>
        </w:rPr>
        <w:t>implementation</w:t>
      </w:r>
      <w:r>
        <w:t xml:space="preserve"> </w:t>
      </w:r>
      <w:r>
        <w:rPr>
          <w:highlight w:val="yellow"/>
        </w:rPr>
        <w:t>and</w:t>
      </w:r>
      <w:r>
        <w:t xml:space="preserve"> </w:t>
      </w:r>
      <w:r>
        <w:rPr>
          <w:highlight w:val="green"/>
        </w:rPr>
        <w:t>show</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lightGray"/>
        </w:rPr>
        <w:t xml:space="preserve"> </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yellow"/>
        </w:rPr>
        <w:t>image</w:t>
      </w:r>
      <w:r>
        <w:t xml:space="preserve"> </w:t>
      </w:r>
      <w:r>
        <w:rPr>
          <w:highlight w:val="yellow"/>
        </w:rPr>
        <w:t>and</w:t>
      </w:r>
      <w:r>
        <w:t xml:space="preserve"> </w:t>
      </w:r>
      <w:r>
        <w:rPr>
          <w:highlight w:val="yellow"/>
        </w:rPr>
        <w:t>question</w:t>
      </w:r>
      <w:r>
        <w:t xml:space="preserve"> </w:t>
      </w:r>
      <w:r>
        <w:rPr>
          <w:highlight w:val="lightGray"/>
        </w:rPr>
        <w:t xml:space="preserve"> </w:t>
      </w:r>
      <w:r>
        <w:t xml:space="preserve"> </w:t>
      </w:r>
      <w:r>
        <w:rPr>
          <w:highlight w:val="yellow"/>
        </w:rPr>
        <w:t>our</w:t>
      </w:r>
      <w:r>
        <w:t xml:space="preserve"> </w:t>
      </w:r>
      <w:r>
        <w:rPr>
          <w:highlight w:val="lightGray"/>
        </w:rPr>
        <w:t xml:space="preserve"> </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304159575</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yellow"/>
        </w:rPr>
        <w:t>stateoftheart</w:t>
      </w:r>
      <w:r>
        <w:t xml:space="preserve"> </w:t>
      </w:r>
      <w:r>
        <w:rPr>
          <w:highlight w:val="lightGray"/>
        </w:rPr>
        <w:t xml:space="preserve"> </w:t>
      </w:r>
      <w:r>
        <w:t xml:space="preserve"> </w:t>
      </w:r>
      <w:r>
        <w:rPr>
          <w:highlight w:val="yellow"/>
        </w:rPr>
        <w:t>with</w:t>
      </w:r>
      <w:r>
        <w:t xml:space="preserve"> </w:t>
      </w:r>
      <w:r>
        <w:rPr>
          <w:highlight w:val="yellow"/>
        </w:rPr>
        <w:t>our</w:t>
      </w:r>
      <w:r>
        <w:t xml:space="preserve"> </w:t>
      </w:r>
      <w:r>
        <w:rPr>
          <w:highlight w:val="green"/>
        </w:rPr>
        <w:t>show</w:t>
      </w:r>
      <w:r>
        <w:t xml:space="preserve"> </w:t>
      </w:r>
      <w:r>
        <w:rPr>
          <w:highlight w:val="yellow"/>
        </w:rPr>
        <w:t>and</w:t>
      </w:r>
      <w:r>
        <w:t xml:space="preserve"> </w:t>
      </w:r>
      <w:r>
        <w:rPr>
          <w:highlight w:val="yellow"/>
        </w:rPr>
        <w:t>implementation</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yellow"/>
        </w:rPr>
        <w:t>for</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yellow"/>
        </w:rPr>
        <w:t>generate</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attention</w:t>
      </w:r>
      <w:r>
        <w:t xml:space="preserve"> </w:t>
      </w:r>
      <w:r>
        <w:rPr>
          <w:highlight w:val="yellow"/>
        </w:rPr>
        <w:t>the</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yellow"/>
        </w:rPr>
        <w:t>units</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yellow"/>
        </w:rPr>
        <w:t>embedding</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lightGray"/>
        </w:rPr>
        <w:t xml:space="preserve"> </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yellow"/>
        </w:rPr>
        <w:t>image</w:t>
      </w:r>
      <w:r>
        <w:t xml:space="preserve"> </w:t>
      </w:r>
      <w:r>
        <w:rPr>
          <w:highlight w:val="yellow"/>
        </w:rPr>
        <w:t>and</w:t>
      </w:r>
      <w:r>
        <w:t xml:space="preserve"> </w:t>
      </w:r>
      <w:r>
        <w:rPr>
          <w:highlight w:val="yellow"/>
        </w:rPr>
        <w:t>question</w:t>
      </w:r>
      <w:r>
        <w:t xml:space="preserve"> </w:t>
      </w:r>
      <w:r>
        <w:rPr>
          <w:highlight w:val="lightGray"/>
        </w:rPr>
        <w:t xml:space="preserve"> </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first</w:t>
      </w:r>
      <w:r>
        <w:t xml:space="preserve"> </w:t>
      </w:r>
      <w:r>
        <w:rPr>
          <w:highlight w:val="red"/>
        </w:rPr>
        <w:t>713256017</w:t>
      </w:r>
      <w:r>
        <w:t xml:space="preserve"> </w:t>
      </w:r>
      <w:r>
        <w:rPr>
          <w:highlight w:val="red"/>
        </w:rPr>
        <w:t>winner</w:t>
      </w:r>
      <w:r>
        <w:t xml:space="preserve"> </w:t>
      </w:r>
      <w:r>
        <w:rPr>
          <w:highlight w:val="yellow"/>
        </w:rPr>
        <w:t>on</w:t>
      </w:r>
      <w:r>
        <w:t xml:space="preserve"> </w:t>
      </w:r>
      <w:r>
        <w:rPr>
          <w:highlight w:val="red"/>
        </w:rPr>
        <w:t xml:space="preserve"> </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yellow"/>
        </w:rPr>
        <w:t>performs</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yellow"/>
        </w:rPr>
        <w:t>stateoftheart</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yellow"/>
        </w:rPr>
        <w:t>attention</w:t>
      </w:r>
      <w:r>
        <w:t xml:space="preserve"> </w:t>
      </w:r>
      <w:r>
        <w:rPr>
          <w:highlight w:val="yellow"/>
        </w:rPr>
        <w:t>mechanisms</w:t>
      </w:r>
      <w:r>
        <w:t xml:space="preserve"> </w:t>
      </w:r>
      <w:r>
        <w:rPr>
          <w:highlight w:val="yellow"/>
        </w:rPr>
        <w:t>in</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yellow"/>
        </w:rPr>
        <w:t>implementation</w:t>
      </w:r>
      <w:r>
        <w:t xml:space="preserve"> </w:t>
      </w:r>
      <w:r>
        <w:rPr>
          <w:highlight w:val="yellow"/>
        </w:rPr>
        <w:t>and</w:t>
      </w:r>
      <w:r>
        <w:t xml:space="preserve"> </w:t>
      </w:r>
      <w:r>
        <w:rPr>
          <w:highlight w:val="green"/>
        </w:rPr>
        <w:t>show</w:t>
      </w:r>
      <w:r>
        <w:t xml:space="preserve"> </w:t>
      </w:r>
      <w:r>
        <w:rPr>
          <w:highlight w:val="yellow"/>
        </w:rPr>
        <w:t>increased</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yellow"/>
        </w:rPr>
        <w:t>tasks</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p>
      <w:r>
        <w:rPr>
          <w:highlight w:val="yellow"/>
        </w:rPr>
        <w:t>we</w:t>
      </w:r>
      <w:r>
        <w:t xml:space="preserve"> </w:t>
      </w:r>
      <w:r>
        <w:rPr>
          <w:highlight w:val="yellow"/>
        </w:rPr>
        <w:t>propose</w:t>
      </w:r>
      <w:r>
        <w:t xml:space="preserve"> </w:t>
      </w:r>
      <w:r>
        <w:rPr>
          <w:highlight w:val="yellow"/>
        </w:rPr>
        <w:t>an</w:t>
      </w:r>
      <w:r>
        <w:t xml:space="preserve"> </w:t>
      </w:r>
      <w:r>
        <w:rPr>
          <w:highlight w:val="yellow"/>
        </w:rPr>
        <w:t>architecture</w:t>
      </w:r>
      <w:r>
        <w:t xml:space="preserve"> </w:t>
      </w:r>
      <w:r>
        <w:rPr>
          <w:highlight w:val="lightGray"/>
        </w:rPr>
        <w:t xml:space="preserve"> </w:t>
      </w:r>
      <w:r>
        <w:t xml:space="preserve"> </w:t>
      </w:r>
      <w:r>
        <w:rPr>
          <w:highlight w:val="yellow"/>
        </w:rPr>
        <w:t>vqa</w:t>
      </w:r>
      <w:r>
        <w:t xml:space="preserve"> </w:t>
      </w:r>
      <w:r>
        <w:rPr>
          <w:highlight w:val="yellow"/>
        </w:rPr>
        <w:t>which</w:t>
      </w:r>
      <w:r>
        <w:t xml:space="preserve"> </w:t>
      </w:r>
      <w:r>
        <w:rPr>
          <w:highlight w:val="yellow"/>
        </w:rPr>
        <w:t>utilizes</w:t>
      </w:r>
      <w:r>
        <w:t xml:space="preserve"> </w:t>
      </w:r>
      <w:r>
        <w:rPr>
          <w:highlight w:val="yellow"/>
        </w:rPr>
        <w:t>recurrent</w:t>
      </w:r>
      <w:r>
        <w:t xml:space="preserve"> </w:t>
      </w:r>
      <w:r>
        <w:rPr>
          <w:highlight w:val="yellow"/>
        </w:rPr>
        <w:t>layers</w:t>
      </w:r>
      <w:r>
        <w:t xml:space="preserve"> </w:t>
      </w:r>
      <w:r>
        <w:rPr>
          <w:highlight w:val="yellow"/>
        </w:rPr>
        <w:t>to</w:t>
      </w:r>
      <w:r>
        <w:t xml:space="preserve"> </w:t>
      </w:r>
      <w:r>
        <w:rPr>
          <w:highlight w:val="lightGray"/>
        </w:rPr>
        <w:t xml:space="preserve"> </w:t>
      </w:r>
      <w:r>
        <w:t xml:space="preserve"> </w:t>
      </w:r>
      <w:r>
        <w:rPr>
          <w:highlight w:val="yellow"/>
        </w:rPr>
        <w:t>visual</w:t>
      </w:r>
      <w:r>
        <w:t xml:space="preserve"> </w:t>
      </w:r>
      <w:r>
        <w:rPr>
          <w:highlight w:val="yellow"/>
        </w:rPr>
        <w:t>and</w:t>
      </w:r>
      <w:r>
        <w:t xml:space="preserve"> </w:t>
      </w:r>
      <w:r>
        <w:rPr>
          <w:highlight w:val="lightGray"/>
        </w:rPr>
        <w:t xml:space="preserve"> </w:t>
      </w:r>
      <w:r>
        <w:t xml:space="preserve"> </w:t>
      </w:r>
      <w:r>
        <w:rPr>
          <w:highlight w:val="yellow"/>
        </w:rPr>
        <w:t>attention</w:t>
      </w:r>
      <w:r>
        <w:t xml:space="preserve"> </w:t>
      </w:r>
      <w:r>
        <w:rPr>
          <w:highlight w:val="lightGray"/>
        </w:rPr>
        <w:t xml:space="preserve"> </w:t>
      </w:r>
      <w:r>
        <w:t xml:space="preserve"> </w:t>
      </w:r>
      <w:r>
        <w:rPr>
          <w:highlight w:val="yellow"/>
        </w:rPr>
        <w:t>memory</w:t>
      </w:r>
      <w:r>
        <w:t xml:space="preserve"> </w:t>
      </w:r>
      <w:r>
        <w:rPr>
          <w:highlight w:val="yellow"/>
        </w:rPr>
        <w:t>characteristic</w:t>
      </w:r>
      <w:r>
        <w:t xml:space="preserve"> </w:t>
      </w:r>
      <w:r>
        <w:rPr>
          <w:highlight w:val="yellow"/>
        </w:rPr>
        <w:t>of</w:t>
      </w:r>
      <w:r>
        <w:t xml:space="preserve"> </w:t>
      </w:r>
      <w:r>
        <w:rPr>
          <w:highlight w:val="yellow"/>
        </w:rPr>
        <w:t>the</w:t>
      </w:r>
      <w:r>
        <w:t xml:space="preserve"> </w:t>
      </w:r>
      <w:r>
        <w:rPr>
          <w:highlight w:val="yellow"/>
        </w:rPr>
        <w:t>proposed</w:t>
      </w:r>
      <w:r>
        <w:t xml:space="preserve"> </w:t>
      </w:r>
      <w:r>
        <w:rPr>
          <w:highlight w:val="yellow"/>
        </w:rPr>
        <w:t>recurrent</w:t>
      </w:r>
      <w:r>
        <w:t xml:space="preserve"> </w:t>
      </w:r>
      <w:r>
        <w:rPr>
          <w:highlight w:val="yellow"/>
        </w:rPr>
        <w:t>attention</w:t>
      </w:r>
      <w:r>
        <w:t xml:space="preserve"> </w:t>
      </w:r>
      <w:r>
        <w:rPr>
          <w:highlight w:val="lightGray"/>
        </w:rPr>
        <w:t xml:space="preserve"> </w:t>
      </w:r>
      <w:r>
        <w:t xml:space="preserve"> </w:t>
      </w:r>
      <w:r>
        <w:rPr>
          <w:highlight w:val="yellow"/>
        </w:rPr>
        <w:t>offers</w:t>
      </w:r>
      <w:r>
        <w:t xml:space="preserve"> </w:t>
      </w:r>
      <w:r>
        <w:rPr>
          <w:highlight w:val="yellow"/>
        </w:rPr>
        <w:t>a</w:t>
      </w:r>
      <w:r>
        <w:t xml:space="preserve"> </w:t>
      </w:r>
      <w:r>
        <w:rPr>
          <w:highlight w:val="yellow"/>
        </w:rPr>
        <w:t>rich</w:t>
      </w:r>
      <w:r>
        <w:t xml:space="preserve"> </w:t>
      </w:r>
      <w:r>
        <w:rPr>
          <w:highlight w:val="yellow"/>
        </w:rPr>
        <w:t>joint</w:t>
      </w:r>
      <w:r>
        <w:t xml:space="preserve"> </w:t>
      </w:r>
      <w:r>
        <w:rPr>
          <w:highlight w:val="lightGray"/>
        </w:rPr>
        <w:t xml:space="preserve"> </w:t>
      </w:r>
      <w:r>
        <w:t xml:space="preserve"> </w:t>
      </w:r>
      <w:r>
        <w:rPr>
          <w:highlight w:val="yellow"/>
        </w:rPr>
        <w:t>of</w:t>
      </w:r>
      <w:r>
        <w:t xml:space="preserve"> </w:t>
      </w:r>
      <w:r>
        <w:rPr>
          <w:highlight w:val="yellow"/>
        </w:rPr>
        <w:t>visual</w:t>
      </w:r>
      <w:r>
        <w:t xml:space="preserve"> </w:t>
      </w:r>
      <w:r>
        <w:rPr>
          <w:highlight w:val="yellow"/>
        </w:rPr>
        <w:t>and</w:t>
      </w:r>
      <w:r>
        <w:t xml:space="preserve"> </w:t>
      </w:r>
      <w:r>
        <w:rPr>
          <w:highlight w:val="yellow"/>
        </w:rPr>
        <w:t>textual</w:t>
      </w:r>
      <w:r>
        <w:t xml:space="preserve"> </w:t>
      </w:r>
      <w:r>
        <w:rPr>
          <w:highlight w:val="yellow"/>
        </w:rPr>
        <w:t>features</w:t>
      </w:r>
      <w:r>
        <w:t xml:space="preserve"> </w:t>
      </w:r>
      <w:r>
        <w:rPr>
          <w:highlight w:val="yellow"/>
        </w:rPr>
        <w:t>and</w:t>
      </w:r>
      <w:r>
        <w:t xml:space="preserve"> </w:t>
      </w:r>
      <w:r>
        <w:rPr>
          <w:highlight w:val="yellow"/>
        </w:rPr>
        <w:t>enables</w:t>
      </w:r>
      <w:r>
        <w:t xml:space="preserve"> </w:t>
      </w:r>
      <w:r>
        <w:rPr>
          <w:highlight w:val="yellow"/>
        </w:rPr>
        <w:t>the</w:t>
      </w:r>
      <w:r>
        <w:t xml:space="preserve"> </w:t>
      </w:r>
      <w:r>
        <w:rPr>
          <w:highlight w:val="yellow"/>
        </w:rPr>
        <w:t>model</w:t>
      </w:r>
      <w:r>
        <w:t xml:space="preserve"> </w:t>
      </w:r>
      <w:r>
        <w:rPr>
          <w:highlight w:val="yellow"/>
        </w:rPr>
        <w:t>to</w:t>
      </w:r>
      <w:r>
        <w:t xml:space="preserve"> </w:t>
      </w:r>
      <w:r>
        <w:rPr>
          <w:highlight w:val="yellow"/>
        </w:rPr>
        <w:t>reason</w:t>
      </w:r>
      <w:r>
        <w:t xml:space="preserve"> </w:t>
      </w:r>
      <w:r>
        <w:rPr>
          <w:highlight w:val="yellow"/>
        </w:rPr>
        <w:t>relations</w:t>
      </w:r>
      <w:r>
        <w:t xml:space="preserve"> </w:t>
      </w:r>
      <w:r>
        <w:rPr>
          <w:highlight w:val="yellow"/>
        </w:rPr>
        <w:t>between</w:t>
      </w:r>
      <w:r>
        <w:t xml:space="preserve"> </w:t>
      </w:r>
      <w:r>
        <w:rPr>
          <w:highlight w:val="yellow"/>
        </w:rPr>
        <w:t>several</w:t>
      </w:r>
      <w:r>
        <w:t xml:space="preserve"> </w:t>
      </w:r>
      <w:r>
        <w:rPr>
          <w:highlight w:val="yellow"/>
        </w:rPr>
        <w:t>parts</w:t>
      </w:r>
      <w:r>
        <w:t xml:space="preserve"> </w:t>
      </w:r>
      <w:r>
        <w:rPr>
          <w:highlight w:val="yellow"/>
        </w:rPr>
        <w:t>of</w:t>
      </w:r>
      <w:r>
        <w:t xml:space="preserve"> </w:t>
      </w:r>
      <w:r>
        <w:rPr>
          <w:highlight w:val="yellow"/>
        </w:rPr>
        <w:t>the</w:t>
      </w:r>
      <w:r>
        <w:t xml:space="preserve"> </w:t>
      </w:r>
      <w:r>
        <w:rPr>
          <w:highlight w:val="yellow"/>
        </w:rPr>
        <w:t>image</w:t>
      </w:r>
      <w:r>
        <w:t xml:space="preserve"> </w:t>
      </w:r>
      <w:r>
        <w:rPr>
          <w:highlight w:val="yellow"/>
        </w:rPr>
        <w:t>and</w:t>
      </w:r>
      <w:r>
        <w:t xml:space="preserve"> </w:t>
      </w:r>
      <w:r>
        <w:rPr>
          <w:highlight w:val="yellow"/>
        </w:rPr>
        <w:t>question</w:t>
      </w:r>
      <w:r>
        <w:t xml:space="preserve"> </w:t>
      </w:r>
      <w:r>
        <w:rPr>
          <w:highlight w:val="lightGray"/>
        </w:rPr>
        <w:t xml:space="preserve"> </w:t>
      </w:r>
      <w:r>
        <w:t xml:space="preserve"> </w:t>
      </w:r>
      <w:r>
        <w:rPr>
          <w:highlight w:val="yellow"/>
        </w:rPr>
        <w:t>our</w:t>
      </w:r>
      <w:r>
        <w:t xml:space="preserve"> </w:t>
      </w:r>
      <w:r>
        <w:rPr>
          <w:highlight w:val="yellow"/>
        </w:rPr>
        <w:t>single</w:t>
      </w:r>
      <w:r>
        <w:t xml:space="preserve"> </w:t>
      </w:r>
      <w:r>
        <w:rPr>
          <w:highlight w:val="yellow"/>
        </w:rPr>
        <w:t>model</w:t>
      </w:r>
      <w:r>
        <w:t xml:space="preserve"> </w:t>
      </w:r>
      <w:r>
        <w:rPr>
          <w:highlight w:val="yellow"/>
        </w:rPr>
        <w:t>outperforms</w:t>
      </w:r>
      <w:r>
        <w:t xml:space="preserve"> </w:t>
      </w:r>
      <w:r>
        <w:rPr>
          <w:highlight w:val="yellow"/>
        </w:rPr>
        <w:t>the</w:t>
      </w:r>
      <w:r>
        <w:t xml:space="preserve"> </w:t>
      </w:r>
      <w:r>
        <w:rPr>
          <w:highlight w:val="red"/>
        </w:rPr>
        <w:t xml:space="preserve"> </w:t>
      </w:r>
      <w:r>
        <w:t xml:space="preserve"> </w:t>
      </w:r>
      <w:r>
        <w:rPr>
          <w:highlight w:val="green"/>
        </w:rPr>
        <w:t>first</w:t>
      </w:r>
      <w:r>
        <w:t xml:space="preserve"> </w:t>
      </w:r>
      <w:r>
        <w:rPr>
          <w:highlight w:val="red"/>
        </w:rPr>
        <w:t>504868288</w:t>
      </w:r>
      <w:r>
        <w:t xml:space="preserve"> </w:t>
      </w:r>
      <w:r>
        <w:rPr>
          <w:highlight w:val="red"/>
        </w:rPr>
        <w:t>winner</w:t>
      </w:r>
      <w:r>
        <w:t xml:space="preserve"> </w:t>
      </w:r>
      <w:r>
        <w:rPr>
          <w:highlight w:val="yellow"/>
        </w:rPr>
        <w:t>52613</w:t>
      </w:r>
      <w:r>
        <w:t xml:space="preserve"> </w:t>
      </w:r>
      <w:r>
        <w:rPr>
          <w:highlight w:val="red"/>
        </w:rPr>
        <w:t xml:space="preserve"> </w:t>
      </w:r>
      <w:r>
        <w:t xml:space="preserve"> </w:t>
      </w:r>
      <w:r>
        <w:rPr>
          <w:highlight w:val="yellow"/>
        </w:rPr>
        <w:t>vqa</w:t>
      </w:r>
      <w:r>
        <w:t xml:space="preserve"> </w:t>
      </w:r>
      <w:r>
        <w:rPr>
          <w:highlight w:val="yellow"/>
        </w:rPr>
        <w:t>10</w:t>
      </w:r>
      <w:r>
        <w:t xml:space="preserve"> </w:t>
      </w:r>
      <w:r>
        <w:rPr>
          <w:highlight w:val="yellow"/>
        </w:rPr>
        <w:t>dataset</w:t>
      </w:r>
      <w:r>
        <w:t xml:space="preserve"> </w:t>
      </w:r>
      <w:r>
        <w:rPr>
          <w:highlight w:val="lightGray"/>
        </w:rPr>
        <w:t xml:space="preserve"> </w:t>
      </w:r>
      <w:r>
        <w:t xml:space="preserve"> </w:t>
      </w:r>
      <w:r>
        <w:rPr>
          <w:highlight w:val="yellow"/>
        </w:rPr>
        <w:t>within</w:t>
      </w:r>
      <w:r>
        <w:t xml:space="preserve"> </w:t>
      </w:r>
      <w:r>
        <w:rPr>
          <w:highlight w:val="yellow"/>
        </w:rPr>
        <w:t>margin</w:t>
      </w:r>
      <w:r>
        <w:t xml:space="preserve"> </w:t>
      </w:r>
      <w:r>
        <w:rPr>
          <w:highlight w:val="yellow"/>
        </w:rPr>
        <w:t>to</w:t>
      </w:r>
      <w:r>
        <w:t xml:space="preserve"> </w:t>
      </w:r>
      <w:r>
        <w:rPr>
          <w:highlight w:val="yellow"/>
        </w:rPr>
        <w:t>the</w:t>
      </w:r>
      <w:r>
        <w:t xml:space="preserve"> </w:t>
      </w:r>
      <w:r>
        <w:rPr>
          <w:highlight w:val="yellow"/>
        </w:rPr>
        <w:t>current</w:t>
      </w:r>
      <w:r>
        <w:t xml:space="preserve"> </w:t>
      </w:r>
      <w:r>
        <w:rPr>
          <w:highlight w:val="lightGray"/>
        </w:rPr>
        <w:t xml:space="preserve"> </w:t>
      </w:r>
      <w:r>
        <w:t xml:space="preserve"> </w:t>
      </w:r>
      <w:r>
        <w:rPr>
          <w:highlight w:val="yellow"/>
        </w:rPr>
        <w:t>ensemble</w:t>
      </w:r>
      <w:r>
        <w:t xml:space="preserve"> </w:t>
      </w:r>
      <w:r>
        <w:rPr>
          <w:highlight w:val="yellow"/>
        </w:rPr>
        <w:t>model</w:t>
      </w:r>
      <w:r>
        <w:t xml:space="preserve"> </w:t>
      </w:r>
      <w:r>
        <w:rPr>
          <w:highlight w:val="yellow"/>
        </w:rPr>
        <w:t>we</w:t>
      </w:r>
      <w:r>
        <w:t xml:space="preserve"> </w:t>
      </w:r>
      <w:r>
        <w:rPr>
          <w:highlight w:val="yellow"/>
        </w:rPr>
        <w:t>also</w:t>
      </w:r>
      <w:r>
        <w:t xml:space="preserve"> </w:t>
      </w:r>
      <w:r>
        <w:rPr>
          <w:highlight w:val="yellow"/>
        </w:rPr>
        <w:t>experiment</w:t>
      </w:r>
      <w:r>
        <w:t xml:space="preserve"> </w:t>
      </w:r>
      <w:r>
        <w:rPr>
          <w:highlight w:val="yellow"/>
        </w:rPr>
        <w:t>with</w:t>
      </w:r>
      <w:r>
        <w:t xml:space="preserve"> </w:t>
      </w:r>
      <w:r>
        <w:rPr>
          <w:highlight w:val="yellow"/>
        </w:rPr>
        <w:t>replacing</w:t>
      </w:r>
      <w:r>
        <w:t xml:space="preserve"> </w:t>
      </w:r>
      <w:r>
        <w:rPr>
          <w:highlight w:val="lightGray"/>
        </w:rPr>
        <w:t xml:space="preserve"> </w:t>
      </w:r>
      <w:r>
        <w:t xml:space="preserve"> </w:t>
      </w:r>
      <w:r>
        <w:rPr>
          <w:highlight w:val="yellow"/>
        </w:rPr>
        <w:t>mechanisms</w:t>
      </w:r>
      <w:r>
        <w:t xml:space="preserve"> </w:t>
      </w:r>
      <w:r>
        <w:rPr>
          <w:highlight w:val="lightGray"/>
        </w:rPr>
        <w:t xml:space="preserve"> </w:t>
      </w:r>
      <w:r>
        <w:t xml:space="preserve"> </w:t>
      </w:r>
      <w:r>
        <w:rPr>
          <w:highlight w:val="yellow"/>
        </w:rPr>
        <w:t>other</w:t>
      </w:r>
      <w:r>
        <w:t xml:space="preserve"> </w:t>
      </w:r>
      <w:r>
        <w:rPr>
          <w:highlight w:val="yellow"/>
        </w:rPr>
        <w:t>stateoftheart</w:t>
      </w:r>
      <w:r>
        <w:t xml:space="preserve"> </w:t>
      </w:r>
      <w:r>
        <w:rPr>
          <w:highlight w:val="yellow"/>
        </w:rPr>
        <w:t>models</w:t>
      </w:r>
      <w:r>
        <w:t xml:space="preserve"> </w:t>
      </w:r>
      <w:r>
        <w:rPr>
          <w:highlight w:val="yellow"/>
        </w:rPr>
        <w:t>with</w:t>
      </w:r>
      <w:r>
        <w:t xml:space="preserve"> </w:t>
      </w:r>
      <w:r>
        <w:rPr>
          <w:highlight w:val="yellow"/>
        </w:rPr>
        <w:t>our</w:t>
      </w:r>
      <w:r>
        <w:t xml:space="preserve"> </w:t>
      </w:r>
      <w:r>
        <w:rPr>
          <w:highlight w:val="yellow"/>
        </w:rPr>
        <w:t>implementation</w:t>
      </w:r>
      <w:r>
        <w:t xml:space="preserve"> </w:t>
      </w:r>
      <w:r>
        <w:rPr>
          <w:highlight w:val="yellow"/>
        </w:rPr>
        <w:t>and</w:t>
      </w:r>
      <w:r>
        <w:t xml:space="preserve"> </w:t>
      </w:r>
      <w:r>
        <w:rPr>
          <w:highlight w:val="green"/>
        </w:rPr>
        <w:t>show</w:t>
      </w:r>
      <w:r>
        <w:t xml:space="preserve"> </w:t>
      </w:r>
      <w:r>
        <w:rPr>
          <w:highlight w:val="lightGray"/>
        </w:rPr>
        <w:t xml:space="preserve"> </w:t>
      </w:r>
      <w:r>
        <w:t xml:space="preserve"> </w:t>
      </w:r>
      <w:r>
        <w:rPr>
          <w:highlight w:val="yellow"/>
        </w:rPr>
        <w:t>accuracy</w:t>
      </w:r>
      <w:r>
        <w:t xml:space="preserve"> </w:t>
      </w:r>
      <w:r>
        <w:rPr>
          <w:highlight w:val="yellow"/>
        </w:rPr>
        <w:t>in</w:t>
      </w:r>
      <w:r>
        <w:t xml:space="preserve"> </w:t>
      </w:r>
      <w:r>
        <w:rPr>
          <w:highlight w:val="yellow"/>
        </w:rPr>
        <w:t>both</w:t>
      </w:r>
      <w:r>
        <w:t xml:space="preserve"> </w:t>
      </w:r>
      <w:r>
        <w:rPr>
          <w:highlight w:val="yellow"/>
        </w:rPr>
        <w:t>cases</w:t>
      </w:r>
      <w:r>
        <w:t xml:space="preserve"> </w:t>
      </w:r>
      <w:r>
        <w:rPr>
          <w:highlight w:val="yellow"/>
        </w:rPr>
        <w:t>our</w:t>
      </w:r>
      <w:r>
        <w:t xml:space="preserve"> </w:t>
      </w:r>
      <w:r>
        <w:rPr>
          <w:highlight w:val="yellow"/>
        </w:rPr>
        <w:t>recurrent</w:t>
      </w:r>
      <w:r>
        <w:t xml:space="preserve"> </w:t>
      </w:r>
      <w:r>
        <w:rPr>
          <w:highlight w:val="yellow"/>
        </w:rPr>
        <w:t>attention</w:t>
      </w:r>
      <w:r>
        <w:t xml:space="preserve"> </w:t>
      </w:r>
      <w:r>
        <w:rPr>
          <w:highlight w:val="yellow"/>
        </w:rPr>
        <w:t>mechanism</w:t>
      </w:r>
      <w:r>
        <w:t xml:space="preserve"> </w:t>
      </w:r>
      <w:r>
        <w:rPr>
          <w:highlight w:val="yellow"/>
        </w:rPr>
        <w:t>improves</w:t>
      </w:r>
      <w:r>
        <w:t xml:space="preserve"> </w:t>
      </w:r>
      <w:r>
        <w:rPr>
          <w:highlight w:val="yellow"/>
        </w:rPr>
        <w:t>performance</w:t>
      </w:r>
      <w:r>
        <w:t xml:space="preserve"> </w:t>
      </w:r>
      <w:r>
        <w:rPr>
          <w:highlight w:val="yellow"/>
        </w:rPr>
        <w:t>in</w:t>
      </w:r>
      <w:r>
        <w:t xml:space="preserve"> </w:t>
      </w:r>
      <w:r>
        <w:rPr>
          <w:highlight w:val="lightGray"/>
        </w:rPr>
        <w:t xml:space="preserve"> </w:t>
      </w:r>
      <w:r>
        <w:t xml:space="preserve"> </w:t>
      </w:r>
      <w:r>
        <w:rPr>
          <w:highlight w:val="yellow"/>
        </w:rPr>
        <w:t>requiring</w:t>
      </w:r>
      <w:r>
        <w:t xml:space="preserve"> </w:t>
      </w:r>
      <w:r>
        <w:rPr>
          <w:highlight w:val="yellow"/>
        </w:rPr>
        <w:t>sequential</w:t>
      </w:r>
      <w:r>
        <w:t xml:space="preserve"> </w:t>
      </w:r>
      <w:r>
        <w:rPr>
          <w:highlight w:val="yellow"/>
        </w:rPr>
        <w:t>or</w:t>
      </w:r>
      <w:r>
        <w:t xml:space="preserve"> </w:t>
      </w:r>
      <w:r>
        <w:rPr>
          <w:highlight w:val="yellow"/>
        </w:rPr>
        <w:t>relational</w:t>
      </w:r>
      <w:r>
        <w:t xml:space="preserve"> </w:t>
      </w:r>
      <w:r>
        <w:rPr>
          <w:highlight w:val="yellow"/>
        </w:rPr>
        <w:t>reasoning</w:t>
      </w:r>
      <w:r>
        <w:t xml:space="preserve"> </w:t>
      </w:r>
      <w:r>
        <w:rPr>
          <w:highlight w:val="yellow"/>
        </w:rPr>
        <w:t>on</w:t>
      </w:r>
      <w:r>
        <w:t xml:space="preserve"> </w:t>
      </w:r>
      <w:r>
        <w:rPr>
          <w:highlight w:val="yellow"/>
        </w:rPr>
        <w:t>the</w:t>
      </w:r>
      <w:r>
        <w:t xml:space="preserve"> </w:t>
      </w:r>
      <w:r>
        <w:rPr>
          <w:highlight w:val="yellow"/>
        </w:rPr>
        <w:t>vqa</w:t>
      </w:r>
      <w:r>
        <w:t xml:space="preserve"> </w:t>
      </w:r>
      <w:r>
        <w:rPr>
          <w:highlight w:val="red"/>
        </w:rPr>
        <w:t>dataset</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