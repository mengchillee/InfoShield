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highlight w:val="red"/>
        </w:rPr>
        <w:t>Slot</w:t>
      </w:r>
      <w:r>
        <w:t xml:space="preserve"> </w:t>
      </w:r>
      <w:r>
        <w:rPr>
          <w:highlight w:val="yellow"/>
        </w:rPr>
        <w:t>Matched</w:t>
      </w:r>
      <w:r>
        <w:t xml:space="preserve"> </w:t>
      </w:r>
      <w:r>
        <w:rPr>
          <w:highlight w:val="green"/>
        </w:rPr>
        <w:t>Substitution</w:t>
      </w:r>
      <w:r>
        <w:t xml:space="preserve"> </w:t>
      </w:r>
      <w:r>
        <w:rPr>
          <w:highlight w:val="lightGray"/>
        </w:rPr>
        <w:t>Deletion</w:t>
      </w:r>
      <w:r>
        <w:t xml:space="preserve"> </w:t>
      </w:r>
      <w:r>
        <w:rPr>
          <w:highlight w:val="darkCyan"/>
        </w:rPr>
        <w:t>Insertion</w:t>
      </w:r>
      <w:r>
        <w:t xml:space="preserve"> </w:t>
      </w:r>
    </w:p>
    <w:p>
      <w:r>
        <w:t xml:space="preserve">Template: </w:t>
        <w:br/>
      </w:r>
      <w:r>
        <w:t xml:space="preserve">i made 30k working call 1234567890 or visit scamcom </w:t>
      </w:r>
      <w:r>
        <w:br/>
        <w:br/>
        <w:t>-----------------------------------------------------------------</w:t>
        <w:br/>
      </w:r>
    </w:p>
    <w:p>
      <w:r>
        <w:rPr>
          <w:highlight w:val="yellow"/>
        </w:rPr>
        <w:t>i</w:t>
      </w:r>
      <w:r>
        <w:t xml:space="preserve"> </w:t>
      </w:r>
      <w:r>
        <w:rPr>
          <w:highlight w:val="yellow"/>
        </w:rPr>
        <w:t>made</w:t>
      </w:r>
      <w:r>
        <w:t xml:space="preserve"> </w:t>
      </w:r>
      <w:r>
        <w:rPr>
          <w:highlight w:val="yellow"/>
        </w:rPr>
        <w:t>30k</w:t>
      </w:r>
      <w:r>
        <w:t xml:space="preserve"> </w:t>
      </w:r>
      <w:r>
        <w:rPr>
          <w:highlight w:val="yellow"/>
        </w:rPr>
        <w:t>working</w:t>
      </w:r>
      <w:r>
        <w:t xml:space="preserve"> </w:t>
      </w:r>
      <w:r>
        <w:rPr>
          <w:highlight w:val="red"/>
        </w:rPr>
        <w:t>on</w:t>
      </w:r>
      <w:r>
        <w:t xml:space="preserve"> </w:t>
      </w:r>
      <w:r>
        <w:rPr>
          <w:highlight w:val="red"/>
        </w:rPr>
        <w:t>this</w:t>
      </w:r>
      <w:r>
        <w:t xml:space="preserve"> </w:t>
      </w:r>
      <w:r>
        <w:rPr>
          <w:highlight w:val="red"/>
        </w:rPr>
        <w:t>job</w:t>
      </w:r>
      <w:r>
        <w:t xml:space="preserve"> </w:t>
      </w:r>
      <w:r>
        <w:rPr>
          <w:highlight w:val="yellow"/>
        </w:rPr>
        <w:t>call</w:t>
      </w:r>
      <w:r>
        <w:t xml:space="preserve"> </w:t>
      </w:r>
      <w:r>
        <w:rPr>
          <w:highlight w:val="yellow"/>
        </w:rPr>
        <w:t>1234567890</w:t>
      </w:r>
      <w:r>
        <w:t xml:space="preserve"> </w:t>
      </w:r>
      <w:r>
        <w:rPr>
          <w:highlight w:val="yellow"/>
        </w:rPr>
        <w:t>or</w:t>
      </w:r>
      <w:r>
        <w:t xml:space="preserve"> </w:t>
      </w:r>
      <w:r>
        <w:rPr>
          <w:highlight w:val="yellow"/>
        </w:rPr>
        <w:t>visit</w:t>
      </w:r>
      <w:r>
        <w:t xml:space="preserve"> </w:t>
      </w:r>
      <w:r>
        <w:rPr>
          <w:highlight w:val="yellow"/>
        </w:rPr>
        <w:t>scamcom</w:t>
      </w:r>
      <w:r>
        <w:t xml:space="preserve"> </w:t>
      </w:r>
    </w:p>
    <w:p>
      <w:r>
        <w:rPr>
          <w:highlight w:val="yellow"/>
        </w:rPr>
        <w:t>i</w:t>
      </w:r>
      <w:r>
        <w:t xml:space="preserve"> </w:t>
      </w:r>
      <w:r>
        <w:rPr>
          <w:highlight w:val="yellow"/>
        </w:rPr>
        <w:t>made</w:t>
      </w:r>
      <w:r>
        <w:t xml:space="preserve"> </w:t>
      </w:r>
      <w:r>
        <w:rPr>
          <w:highlight w:val="yellow"/>
        </w:rPr>
        <w:t>30k</w:t>
      </w:r>
      <w:r>
        <w:t xml:space="preserve"> </w:t>
      </w:r>
      <w:r>
        <w:rPr>
          <w:highlight w:val="yellow"/>
        </w:rPr>
        <w:t>working</w:t>
      </w:r>
      <w:r>
        <w:t xml:space="preserve"> </w:t>
      </w:r>
      <w:r>
        <w:rPr>
          <w:highlight w:val="red"/>
        </w:rPr>
        <w:t>from</w:t>
      </w:r>
      <w:r>
        <w:t xml:space="preserve"> </w:t>
      </w:r>
      <w:r>
        <w:rPr>
          <w:highlight w:val="red"/>
        </w:rPr>
        <w:t>home</w:t>
      </w:r>
      <w:r>
        <w:t xml:space="preserve"> </w:t>
      </w:r>
      <w:r>
        <w:rPr>
          <w:highlight w:val="yellow"/>
        </w:rPr>
        <w:t>call</w:t>
      </w:r>
      <w:r>
        <w:t xml:space="preserve"> </w:t>
      </w:r>
      <w:r>
        <w:rPr>
          <w:highlight w:val="yellow"/>
        </w:rPr>
        <w:t>1234567890</w:t>
      </w:r>
      <w:r>
        <w:t xml:space="preserve"> </w:t>
      </w:r>
      <w:r>
        <w:rPr>
          <w:highlight w:val="yellow"/>
        </w:rPr>
        <w:t>or</w:t>
      </w:r>
      <w:r>
        <w:t xml:space="preserve"> </w:t>
      </w:r>
      <w:r>
        <w:rPr>
          <w:highlight w:val="yellow"/>
        </w:rPr>
        <w:t>visit</w:t>
      </w:r>
      <w:r>
        <w:t xml:space="preserve"> </w:t>
      </w:r>
      <w:r>
        <w:rPr>
          <w:highlight w:val="green"/>
        </w:rPr>
        <w:t>fraudcom</w:t>
      </w:r>
      <w:r>
        <w:t xml:space="preserve">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